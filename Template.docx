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A04" w14:textId="0B52FFA6" w:rsidR="009C325F" w:rsidRDefault="00CE29DB" w:rsidP="009C325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A17B8" wp14:editId="289DB358">
                <wp:simplePos x="0" y="0"/>
                <wp:positionH relativeFrom="page">
                  <wp:posOffset>-2257425</wp:posOffset>
                </wp:positionH>
                <wp:positionV relativeFrom="page">
                  <wp:posOffset>1533525</wp:posOffset>
                </wp:positionV>
                <wp:extent cx="7572375" cy="1431290"/>
                <wp:effectExtent l="0" t="0" r="0" b="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43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7938" w14:textId="1C5B7DE3" w:rsidR="009C325F" w:rsidRDefault="00240441">
                            <w:pPr>
                              <w:jc w:val="right"/>
                              <w:rPr>
                                <w:color w:val="FB634F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EE1C" w:themeColor="accent2" w:themeShade="BF"/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D02348">
                                  <w:rPr>
                                    <w:b/>
                                    <w:bCs/>
                                    <w:caps/>
                                    <w:color w:val="FFEE1C" w:themeColor="accent2" w:themeShade="BF"/>
                                    <w:sz w:val="52"/>
                                    <w:szCs w:val="52"/>
                                  </w:rPr>
                                  <w:t>Documentação projetoindividual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8C003C" w14:textId="09079781" w:rsidR="009C325F" w:rsidRDefault="00D0234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Kimetsu no Yaiba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A17B8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-177.75pt;margin-top:120.75pt;width:596.25pt;height:1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" filled="f" stroked="f" strokeweight=".5pt">
                <v:textbox inset="126pt,0,54pt,0">
                  <w:txbxContent>
                    <w:p w14:paraId="0A597938" w14:textId="1C5B7DE3" w:rsidR="009C325F" w:rsidRDefault="0019597E">
                      <w:pPr>
                        <w:jc w:val="right"/>
                        <w:rPr>
                          <w:color w:val="FB634F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FFEE1C" w:themeColor="accen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D02348">
                            <w:rPr>
                              <w:b/>
                              <w:bCs/>
                              <w:caps/>
                              <w:color w:val="FFEE1C" w:themeColor="accent2" w:themeShade="BF"/>
                              <w:sz w:val="52"/>
                              <w:szCs w:val="52"/>
                            </w:rPr>
                            <w:t>Documentação projetoindividual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58C003C" w14:textId="09079781" w:rsidR="009C325F" w:rsidRDefault="00D0234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Kimetsu no Yaiba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74033B" wp14:editId="4E2C1B21">
            <wp:extent cx="1295400" cy="1227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576" cy="12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1086344873"/>
        <w:docPartObj>
          <w:docPartGallery w:val="Cover Pages"/>
          <w:docPartUnique/>
        </w:docPartObj>
      </w:sdtPr>
      <w:sdtEndPr/>
      <w:sdtContent>
        <w:p w14:paraId="02BA2A21" w14:textId="33FD3AEE" w:rsidR="009C325F" w:rsidRDefault="009C325F" w:rsidP="009C32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AEEE9A3" wp14:editId="69E278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EDBEAE" id="Grupo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fb634f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59C7752" w14:textId="7DBB532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 w:rsidRPr="009C325F">
            <w:rPr>
              <w:b/>
              <w:bCs/>
              <w:sz w:val="28"/>
              <w:szCs w:val="28"/>
            </w:rPr>
            <w:t>Resumo</w:t>
          </w:r>
        </w:p>
        <w:p w14:paraId="7E9A46B9" w14:textId="5E79B88A" w:rsidR="009C325F" w:rsidRDefault="009C325F" w:rsidP="009C325F">
          <w:pPr>
            <w:pStyle w:val="SemEspaamento"/>
            <w:jc w:val="right"/>
          </w:pPr>
          <w:r>
            <w:t>[Atraia o leitor com um resumo envolvente, em geral, uma rápida visão geral do documento.</w:t>
          </w:r>
        </w:p>
        <w:p w14:paraId="5967AC50" w14:textId="129D8697" w:rsidR="009C325F" w:rsidRDefault="009C325F" w:rsidP="009C325F">
          <w:pPr>
            <w:pStyle w:val="SemEspaamento"/>
            <w:jc w:val="right"/>
          </w:pPr>
          <w:r>
            <w:t>Quando estiver pronto para adicionar conteúdo, basta clicar aqui e começar a digitar.]</w:t>
          </w:r>
        </w:p>
        <w:p w14:paraId="642A5D84" w14:textId="4041070D" w:rsidR="009C325F" w:rsidRDefault="009C325F" w:rsidP="009C325F">
          <w:pPr>
            <w:pStyle w:val="SemEspaamento"/>
            <w:jc w:val="right"/>
          </w:pPr>
        </w:p>
        <w:p w14:paraId="19B86068" w14:textId="515731B9" w:rsidR="009C325F" w:rsidRDefault="009C325F" w:rsidP="009C325F">
          <w:pPr>
            <w:pStyle w:val="SemEspaamento"/>
            <w:jc w:val="right"/>
          </w:pPr>
        </w:p>
        <w:p w14:paraId="191B6C0A" w14:textId="6F011F56" w:rsidR="009C325F" w:rsidRDefault="009C325F" w:rsidP="009C325F">
          <w:pPr>
            <w:pStyle w:val="SemEspaamento"/>
            <w:jc w:val="right"/>
          </w:pPr>
        </w:p>
        <w:p w14:paraId="191C2BB1" w14:textId="77777777" w:rsidR="009C325F" w:rsidRDefault="009C325F" w:rsidP="009C325F">
          <w:pPr>
            <w:pStyle w:val="SemEspaamento"/>
            <w:jc w:val="right"/>
          </w:pPr>
        </w:p>
        <w:p w14:paraId="5A867BE8" w14:textId="7A7205F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equipe envolvida</w:t>
          </w:r>
        </w:p>
        <w:p w14:paraId="54CC1A8D" w14:textId="3886ED69" w:rsidR="009C325F" w:rsidRDefault="009C325F" w:rsidP="009C325F">
          <w:pPr>
            <w:pStyle w:val="SemEspaamento"/>
            <w:jc w:val="right"/>
          </w:pPr>
          <w:r>
            <w:t>Luiz Felipe Modesto Nunes [RA: 01221</w:t>
          </w:r>
          <w:r w:rsidR="005869A2">
            <w:t>068</w:t>
          </w:r>
          <w:r>
            <w:t xml:space="preserve">] </w:t>
          </w:r>
        </w:p>
        <w:p w14:paraId="4C480030" w14:textId="6C13F12F" w:rsidR="009C325F" w:rsidRPr="009C325F" w:rsidRDefault="009C325F" w:rsidP="009C325F">
          <w:pPr>
            <w:pStyle w:val="SemEspaamento"/>
            <w:jc w:val="right"/>
          </w:pPr>
        </w:p>
        <w:p w14:paraId="1ED48888" w14:textId="65BC43D8" w:rsidR="009C325F" w:rsidRPr="009C325F" w:rsidRDefault="009C325F" w:rsidP="009C325F">
          <w:pPr>
            <w:pStyle w:val="SemEspaamento"/>
            <w:jc w:val="right"/>
          </w:pPr>
        </w:p>
        <w:p w14:paraId="0BEBD591" w14:textId="4F1B5FC5" w:rsidR="009C325F" w:rsidRDefault="009C325F">
          <w:r>
            <w:br w:type="page"/>
          </w:r>
        </w:p>
      </w:sdtContent>
    </w:sdt>
    <w:p w14:paraId="66954BB2" w14:textId="29B399FF" w:rsidR="00752FC4" w:rsidRDefault="00D02348" w:rsidP="009C325F">
      <w:pPr>
        <w:pStyle w:val="Ttulo3"/>
        <w:rPr>
          <w:b/>
          <w:bCs/>
          <w:color w:val="FFEE1C" w:themeColor="accent2" w:themeShade="BF"/>
          <w:sz w:val="36"/>
          <w:szCs w:val="36"/>
        </w:rPr>
      </w:pPr>
      <w:r>
        <w:rPr>
          <w:b/>
          <w:bCs/>
          <w:color w:val="FFEE1C" w:themeColor="accent2" w:themeShade="BF"/>
          <w:sz w:val="36"/>
          <w:szCs w:val="36"/>
        </w:rPr>
        <w:lastRenderedPageBreak/>
        <w:t>Kimetsu no yaiba</w:t>
      </w:r>
    </w:p>
    <w:p w14:paraId="346CA5F0" w14:textId="4726AD45" w:rsidR="009C325F" w:rsidRDefault="009C325F" w:rsidP="009C325F"/>
    <w:p w14:paraId="31D21C0A" w14:textId="4165F193" w:rsidR="009C325F" w:rsidRPr="009C325F" w:rsidRDefault="00D02348" w:rsidP="009C325F">
      <w:pPr>
        <w:pStyle w:val="Subttulo"/>
        <w:rPr>
          <w:b/>
          <w:bCs/>
        </w:rPr>
      </w:pPr>
      <w:r>
        <w:rPr>
          <w:b/>
          <w:bCs/>
          <w:sz w:val="28"/>
          <w:szCs w:val="28"/>
        </w:rPr>
        <w:t>objetivo</w:t>
      </w:r>
    </w:p>
    <w:p w14:paraId="09A555A7" w14:textId="14404C86" w:rsidR="000E1576" w:rsidRDefault="000E1576" w:rsidP="005125BB">
      <w:pPr>
        <w:rPr>
          <w:sz w:val="22"/>
          <w:szCs w:val="22"/>
        </w:rPr>
      </w:pPr>
      <w:r>
        <w:rPr>
          <w:sz w:val="22"/>
          <w:szCs w:val="22"/>
        </w:rPr>
        <w:t>Mostrar meus aprendizados dos ultimos meses neste projeto individual.</w:t>
      </w:r>
    </w:p>
    <w:p w14:paraId="01C470F9" w14:textId="682EAE16" w:rsidR="000E1576" w:rsidRDefault="000E1576" w:rsidP="005125BB">
      <w:pPr>
        <w:rPr>
          <w:sz w:val="22"/>
          <w:szCs w:val="22"/>
        </w:rPr>
      </w:pPr>
    </w:p>
    <w:p w14:paraId="6E341A0E" w14:textId="2F261960" w:rsidR="000E1576" w:rsidRDefault="000E1576" w:rsidP="000E1576">
      <w:pPr>
        <w:pStyle w:val="Subttulo"/>
        <w:rPr>
          <w:b/>
          <w:bCs/>
          <w:sz w:val="28"/>
          <w:szCs w:val="28"/>
        </w:rPr>
      </w:pPr>
      <w:bookmarkStart w:id="0" w:name="_Hlk105278044"/>
      <w:r>
        <w:rPr>
          <w:b/>
          <w:bCs/>
          <w:sz w:val="28"/>
          <w:szCs w:val="28"/>
        </w:rPr>
        <w:t>justificativa</w:t>
      </w:r>
      <w:bookmarkEnd w:id="0"/>
    </w:p>
    <w:p w14:paraId="63A8510A" w14:textId="4B9954ED" w:rsidR="000E1576" w:rsidRDefault="002D0E2A" w:rsidP="000E1576">
      <w:r>
        <w:t>Esse projeto é importante por que com ele irei conseguir demonstrar para os professores da SPTECH que estou capacitado para passar para o prôximo semestre, utilizando todos os conhecimentos aprendido nesse primeiro semestre para a conclusão do projeto.</w:t>
      </w:r>
    </w:p>
    <w:p w14:paraId="3EDBEFE3" w14:textId="64A16CD1" w:rsidR="00B14F1D" w:rsidRDefault="00B14F1D" w:rsidP="00B14F1D">
      <w:pPr>
        <w:pStyle w:val="Subttul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</w:t>
      </w:r>
    </w:p>
    <w:p w14:paraId="1FD87927" w14:textId="7C7E7C9D" w:rsidR="005D5140" w:rsidRDefault="005D5140" w:rsidP="005D5140">
      <w:r>
        <w:t>Fazer um site com tela de cadastro, login e dashboard com interação do usuário, aplicação funcionando localmente e salvando dados no banco de dados.</w:t>
      </w:r>
    </w:p>
    <w:p w14:paraId="4846B514" w14:textId="51F246DD" w:rsidR="000E6A01" w:rsidRPr="000E6A01" w:rsidRDefault="000E6A01" w:rsidP="000E6A01">
      <w:pPr>
        <w:pStyle w:val="Subttul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Diagrama de solução</w:t>
      </w:r>
    </w:p>
    <w:p w14:paraId="5160FBDA" w14:textId="05B1057C" w:rsidR="000E6A01" w:rsidRDefault="000E6A01" w:rsidP="005D5140">
      <w:r w:rsidRPr="000E6A01">
        <w:drawing>
          <wp:inline distT="0" distB="0" distL="0" distR="0" wp14:anchorId="1012ABFA" wp14:editId="043BA13D">
            <wp:extent cx="4838700" cy="362768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180" cy="36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D5C4" w14:textId="2C019351" w:rsidR="009C325F" w:rsidRPr="00F70DDA" w:rsidRDefault="00F70DDA" w:rsidP="00F70DDA">
      <w:pPr>
        <w:pStyle w:val="Subttul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premissas e restrições</w:t>
      </w:r>
    </w:p>
    <w:p w14:paraId="7E1CB030" w14:textId="6BFEFA12" w:rsidR="009C325F" w:rsidRPr="009C325F" w:rsidRDefault="00F70DDA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 usuário devera ter o hardware para utilizar a aplicação.</w:t>
      </w:r>
    </w:p>
    <w:p w14:paraId="371E16EF" w14:textId="721E357A" w:rsidR="009C325F" w:rsidRDefault="002B2807" w:rsidP="009C325F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Os dados serão salvos no MySQL Workbench.</w:t>
      </w:r>
    </w:p>
    <w:p w14:paraId="079A7174" w14:textId="4F685F56" w:rsidR="00C106C8" w:rsidRDefault="002B2807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O back-end será realizado pelo node.js.</w:t>
      </w:r>
    </w:p>
    <w:p w14:paraId="514DA5CD" w14:textId="0BF67991" w:rsidR="002B2807" w:rsidRDefault="002B2807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Para fazer login no site o usuário deve se cadastrar utilizando email e senha.</w:t>
      </w:r>
    </w:p>
    <w:p w14:paraId="09A2670D" w14:textId="16A50254" w:rsidR="002B2807" w:rsidRDefault="002B2807" w:rsidP="00C106C8">
      <w:pPr>
        <w:pStyle w:val="PargrafodaList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Usuário devera ter internet própria para rodar a aplicação.</w:t>
      </w:r>
    </w:p>
    <w:p w14:paraId="4CBDBF57" w14:textId="4018CDBA" w:rsidR="00C106C8" w:rsidRDefault="00C106C8" w:rsidP="00C106C8">
      <w:pPr>
        <w:rPr>
          <w:sz w:val="22"/>
          <w:szCs w:val="22"/>
        </w:rPr>
      </w:pPr>
    </w:p>
    <w:p w14:paraId="12991EDB" w14:textId="17417993" w:rsidR="00C106C8" w:rsidRDefault="00C106C8" w:rsidP="00C106C8">
      <w:pPr>
        <w:rPr>
          <w:sz w:val="22"/>
          <w:szCs w:val="22"/>
        </w:rPr>
      </w:pPr>
    </w:p>
    <w:p w14:paraId="45E1B0DA" w14:textId="7E4A7ABA" w:rsidR="00C106C8" w:rsidRDefault="00C106C8" w:rsidP="00C106C8">
      <w:pPr>
        <w:rPr>
          <w:sz w:val="22"/>
          <w:szCs w:val="22"/>
        </w:rPr>
      </w:pPr>
    </w:p>
    <w:p w14:paraId="0A53221E" w14:textId="325085C8" w:rsidR="00C106C8" w:rsidRPr="00C106C8" w:rsidRDefault="00C106C8" w:rsidP="00C106C8">
      <w:pPr>
        <w:rPr>
          <w:sz w:val="22"/>
          <w:szCs w:val="22"/>
        </w:rPr>
      </w:pPr>
    </w:p>
    <w:p w14:paraId="56291BED" w14:textId="02213DE0" w:rsidR="00C106C8" w:rsidRPr="00C106C8" w:rsidRDefault="00C106C8" w:rsidP="00C106C8">
      <w:pPr>
        <w:rPr>
          <w:sz w:val="22"/>
          <w:szCs w:val="22"/>
        </w:rPr>
      </w:pPr>
    </w:p>
    <w:p w14:paraId="504F67A2" w14:textId="1147809B" w:rsidR="00C106C8" w:rsidRPr="00C106C8" w:rsidRDefault="00C106C8" w:rsidP="00C106C8">
      <w:pPr>
        <w:rPr>
          <w:sz w:val="22"/>
          <w:szCs w:val="22"/>
        </w:rPr>
      </w:pPr>
    </w:p>
    <w:p w14:paraId="7F1D811D" w14:textId="29EF2854" w:rsidR="00C106C8" w:rsidRPr="00C106C8" w:rsidRDefault="00C106C8" w:rsidP="00C106C8">
      <w:pPr>
        <w:rPr>
          <w:sz w:val="22"/>
          <w:szCs w:val="22"/>
        </w:rPr>
      </w:pPr>
    </w:p>
    <w:p w14:paraId="56EADC7B" w14:textId="0B193CD8" w:rsidR="00C106C8" w:rsidRPr="00C106C8" w:rsidRDefault="00C106C8" w:rsidP="00C106C8">
      <w:pPr>
        <w:rPr>
          <w:sz w:val="22"/>
          <w:szCs w:val="22"/>
        </w:rPr>
      </w:pPr>
    </w:p>
    <w:p w14:paraId="623FDBFF" w14:textId="46E7A1F3" w:rsidR="00C106C8" w:rsidRPr="00C106C8" w:rsidRDefault="00C106C8" w:rsidP="00C106C8">
      <w:pPr>
        <w:rPr>
          <w:sz w:val="22"/>
          <w:szCs w:val="22"/>
        </w:rPr>
      </w:pPr>
    </w:p>
    <w:p w14:paraId="3F3CB8BA" w14:textId="17877C0F" w:rsidR="00C106C8" w:rsidRPr="00C106C8" w:rsidRDefault="00C106C8" w:rsidP="00C106C8">
      <w:pPr>
        <w:rPr>
          <w:sz w:val="22"/>
          <w:szCs w:val="22"/>
        </w:rPr>
      </w:pPr>
    </w:p>
    <w:p w14:paraId="43AEFFAD" w14:textId="2B935A7A" w:rsidR="00C106C8" w:rsidRPr="00C106C8" w:rsidRDefault="00C106C8" w:rsidP="00C106C8">
      <w:pPr>
        <w:rPr>
          <w:sz w:val="22"/>
          <w:szCs w:val="22"/>
        </w:rPr>
      </w:pPr>
    </w:p>
    <w:p w14:paraId="4F02D0DD" w14:textId="3A138042" w:rsidR="00C106C8" w:rsidRPr="00C106C8" w:rsidRDefault="00C106C8" w:rsidP="00C106C8">
      <w:pPr>
        <w:rPr>
          <w:sz w:val="22"/>
          <w:szCs w:val="22"/>
        </w:rPr>
      </w:pPr>
    </w:p>
    <w:p w14:paraId="192C32E1" w14:textId="4FA89F7B" w:rsidR="00C106C8" w:rsidRDefault="00C106C8" w:rsidP="00C106C8">
      <w:pPr>
        <w:rPr>
          <w:sz w:val="22"/>
          <w:szCs w:val="22"/>
        </w:rPr>
      </w:pPr>
    </w:p>
    <w:p w14:paraId="12FAFEF0" w14:textId="6D370973" w:rsidR="00C106C8" w:rsidRDefault="00C106C8" w:rsidP="00C106C8">
      <w:pPr>
        <w:tabs>
          <w:tab w:val="left" w:pos="182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3728326" w14:textId="0B1E4B1C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4341FDB" w14:textId="7EB6CE4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46136835" w14:textId="719195F0" w:rsidR="00C106C8" w:rsidRDefault="00C106C8" w:rsidP="00C106C8">
      <w:pPr>
        <w:tabs>
          <w:tab w:val="left" w:pos="1829"/>
        </w:tabs>
        <w:rPr>
          <w:sz w:val="22"/>
          <w:szCs w:val="22"/>
        </w:rPr>
      </w:pPr>
    </w:p>
    <w:p w14:paraId="263A28D3" w14:textId="77777777" w:rsidR="00C106C8" w:rsidRPr="00C106C8" w:rsidRDefault="00C106C8" w:rsidP="00C106C8">
      <w:pPr>
        <w:tabs>
          <w:tab w:val="left" w:pos="1829"/>
        </w:tabs>
        <w:rPr>
          <w:sz w:val="22"/>
          <w:szCs w:val="22"/>
        </w:rPr>
      </w:pPr>
    </w:p>
    <w:sectPr w:rsidR="00C106C8" w:rsidRPr="00C106C8" w:rsidSect="009C325F">
      <w:headerReference w:type="default" r:id="rId16"/>
      <w:footerReference w:type="default" r:id="rId17"/>
      <w:footerReference w:type="first" r:id="rId18"/>
      <w:pgSz w:w="11906" w:h="16838" w:code="9"/>
      <w:pgMar w:top="2275" w:right="1296" w:bottom="1411" w:left="1584" w:header="283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370E" w14:textId="77777777" w:rsidR="00240441" w:rsidRDefault="00240441">
      <w:pPr>
        <w:spacing w:after="0"/>
      </w:pPr>
      <w:r>
        <w:separator/>
      </w:r>
    </w:p>
    <w:p w14:paraId="7CA204DA" w14:textId="77777777" w:rsidR="00240441" w:rsidRDefault="00240441"/>
  </w:endnote>
  <w:endnote w:type="continuationSeparator" w:id="0">
    <w:p w14:paraId="329DE780" w14:textId="77777777" w:rsidR="00240441" w:rsidRDefault="00240441">
      <w:pPr>
        <w:spacing w:after="0"/>
      </w:pPr>
      <w:r>
        <w:continuationSeparator/>
      </w:r>
    </w:p>
    <w:p w14:paraId="6EC6E759" w14:textId="77777777" w:rsidR="00240441" w:rsidRDefault="00240441"/>
  </w:endnote>
  <w:endnote w:type="continuationNotice" w:id="1">
    <w:p w14:paraId="0697A8D4" w14:textId="77777777" w:rsidR="00240441" w:rsidRDefault="0024044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7962" w14:textId="61BB9EF5" w:rsidR="00E63A04" w:rsidRDefault="00D36978" w:rsidP="00C106C8">
    <w:pPr>
      <w:pStyle w:val="SemEspaamento"/>
    </w:pPr>
    <w:r w:rsidRPr="003B52B9"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1142BD32" wp14:editId="43F27E24">
              <wp:simplePos x="0" y="0"/>
              <wp:positionH relativeFrom="page">
                <wp:posOffset>189230</wp:posOffset>
              </wp:positionH>
              <wp:positionV relativeFrom="page">
                <wp:posOffset>7790815</wp:posOffset>
              </wp:positionV>
              <wp:extent cx="7324344" cy="2514600"/>
              <wp:effectExtent l="0" t="0" r="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7C70C4" id="Grupo 19" o:spid="_x0000_s1026" alt="&quot;&quot;" style="position:absolute;margin-left:14.9pt;margin-top:613.45pt;width:576.7pt;height:198pt;flip:x;z-index:-251658238;mso-width-percent:950;mso-position-horizontal-relative:page;mso-position-vertical-relative:page;mso-width-percent:95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dcf8f9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b3eff2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77e3e7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9C325F">
      <w:t xml:space="preserve"> </w:t>
    </w:r>
  </w:p>
  <w:p w14:paraId="09166E6F" w14:textId="77777777" w:rsidR="003B52B9" w:rsidRDefault="003B52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6BD" w14:textId="5A2343B3" w:rsidR="008B0076" w:rsidRPr="008B0076" w:rsidRDefault="009C325F" w:rsidP="00936859">
    <w:pPr>
      <w:pStyle w:val="Rodap"/>
    </w:pPr>
    <w:r w:rsidRPr="00D36978">
      <w:rPr>
        <w:noProof/>
      </w:rPr>
      <w:drawing>
        <wp:anchor distT="0" distB="0" distL="114300" distR="114300" simplePos="0" relativeHeight="251658243" behindDoc="1" locked="0" layoutInCell="1" allowOverlap="1" wp14:anchorId="07E19F72" wp14:editId="119BC678">
          <wp:simplePos x="0" y="0"/>
          <wp:positionH relativeFrom="column">
            <wp:posOffset>-221329</wp:posOffset>
          </wp:positionH>
          <wp:positionV relativeFrom="paragraph">
            <wp:posOffset>2350951</wp:posOffset>
          </wp:positionV>
          <wp:extent cx="1001395" cy="1001395"/>
          <wp:effectExtent l="0" t="0" r="8255" b="8255"/>
          <wp:wrapNone/>
          <wp:docPr id="42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0CA689" wp14:editId="2E2A9B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EFF58A" id="Grupo 5" o:spid="_x0000_s1026" alt="&quot;&quot;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W5HK&#10;V9oFAAD3GAAADgAAAAAAAAAAAAAAAAAuAgAAZHJzL2Uyb0RvYy54bWxQSwECLQAUAAYACAAAACEA&#10;WxCgMN4AAAAGAQAADwAAAAAAAAAAAAAAAAA0CAAAZHJzL2Rvd25yZXYueG1sUEsFBgAAAAAEAAQA&#10;8wAAAD8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dcf8f9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b3eff2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77e3e7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F70DDA"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2F44" w14:textId="77777777" w:rsidR="00240441" w:rsidRDefault="00240441">
      <w:pPr>
        <w:spacing w:after="0"/>
      </w:pPr>
      <w:r>
        <w:separator/>
      </w:r>
    </w:p>
    <w:p w14:paraId="4A3F3E23" w14:textId="77777777" w:rsidR="00240441" w:rsidRDefault="00240441"/>
  </w:footnote>
  <w:footnote w:type="continuationSeparator" w:id="0">
    <w:p w14:paraId="5D930C30" w14:textId="77777777" w:rsidR="00240441" w:rsidRDefault="00240441">
      <w:pPr>
        <w:spacing w:after="0"/>
      </w:pPr>
      <w:r>
        <w:continuationSeparator/>
      </w:r>
    </w:p>
    <w:p w14:paraId="6D478372" w14:textId="77777777" w:rsidR="00240441" w:rsidRDefault="00240441"/>
  </w:footnote>
  <w:footnote w:type="continuationNotice" w:id="1">
    <w:p w14:paraId="428895A9" w14:textId="77777777" w:rsidR="00240441" w:rsidRDefault="0024044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92F9" w14:textId="28382E4E" w:rsidR="00D36978" w:rsidRDefault="00F70DDA" w:rsidP="00F70DDA">
    <w:pPr>
      <w:pStyle w:val="Cabealho"/>
      <w:tabs>
        <w:tab w:val="left" w:pos="497"/>
        <w:tab w:val="right" w:pos="9026"/>
      </w:tabs>
    </w:pPr>
    <w:r>
      <w:tab/>
    </w:r>
    <w:r>
      <w:rPr>
        <w:noProof/>
      </w:rPr>
      <w:drawing>
        <wp:inline distT="0" distB="0" distL="0" distR="0" wp14:anchorId="0E55220F" wp14:editId="73084401">
          <wp:extent cx="1295400" cy="122722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576" cy="1267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32D27"/>
    <w:multiLevelType w:val="hybridMultilevel"/>
    <w:tmpl w:val="C6DC738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2513E"/>
    <w:multiLevelType w:val="hybridMultilevel"/>
    <w:tmpl w:val="1FBCF6E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4DE3"/>
    <w:multiLevelType w:val="hybridMultilevel"/>
    <w:tmpl w:val="7F8C9DD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4691">
    <w:abstractNumId w:val="9"/>
  </w:num>
  <w:num w:numId="2" w16cid:durableId="483543973">
    <w:abstractNumId w:val="7"/>
  </w:num>
  <w:num w:numId="3" w16cid:durableId="1559243469">
    <w:abstractNumId w:val="6"/>
  </w:num>
  <w:num w:numId="4" w16cid:durableId="1002661811">
    <w:abstractNumId w:val="5"/>
  </w:num>
  <w:num w:numId="5" w16cid:durableId="1261139148">
    <w:abstractNumId w:val="4"/>
  </w:num>
  <w:num w:numId="6" w16cid:durableId="1815442458">
    <w:abstractNumId w:val="8"/>
  </w:num>
  <w:num w:numId="7" w16cid:durableId="1103302710">
    <w:abstractNumId w:val="3"/>
  </w:num>
  <w:num w:numId="8" w16cid:durableId="141698509">
    <w:abstractNumId w:val="2"/>
  </w:num>
  <w:num w:numId="9" w16cid:durableId="52236742">
    <w:abstractNumId w:val="1"/>
  </w:num>
  <w:num w:numId="10" w16cid:durableId="1637947325">
    <w:abstractNumId w:val="0"/>
  </w:num>
  <w:num w:numId="11" w16cid:durableId="591011087">
    <w:abstractNumId w:val="12"/>
  </w:num>
  <w:num w:numId="12" w16cid:durableId="830372900">
    <w:abstractNumId w:val="11"/>
  </w:num>
  <w:num w:numId="13" w16cid:durableId="1053188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7"/>
    <w:rsid w:val="000115CE"/>
    <w:rsid w:val="000828F4"/>
    <w:rsid w:val="000C41F2"/>
    <w:rsid w:val="000E1576"/>
    <w:rsid w:val="000E6A01"/>
    <w:rsid w:val="000F51EC"/>
    <w:rsid w:val="000F7122"/>
    <w:rsid w:val="00177783"/>
    <w:rsid w:val="0019597E"/>
    <w:rsid w:val="001B4EEF"/>
    <w:rsid w:val="001B689C"/>
    <w:rsid w:val="00200635"/>
    <w:rsid w:val="00240441"/>
    <w:rsid w:val="00254E0D"/>
    <w:rsid w:val="002810E3"/>
    <w:rsid w:val="00283073"/>
    <w:rsid w:val="002B2807"/>
    <w:rsid w:val="002D0E2A"/>
    <w:rsid w:val="00334B25"/>
    <w:rsid w:val="00344525"/>
    <w:rsid w:val="00356101"/>
    <w:rsid w:val="0038000D"/>
    <w:rsid w:val="00385ACF"/>
    <w:rsid w:val="003B52B9"/>
    <w:rsid w:val="003D2EE3"/>
    <w:rsid w:val="003E18A3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86107"/>
    <w:rsid w:val="005869A2"/>
    <w:rsid w:val="005D3057"/>
    <w:rsid w:val="005D3DA6"/>
    <w:rsid w:val="005D5140"/>
    <w:rsid w:val="006379BC"/>
    <w:rsid w:val="00642E91"/>
    <w:rsid w:val="006B2964"/>
    <w:rsid w:val="006C6CAD"/>
    <w:rsid w:val="006D5E59"/>
    <w:rsid w:val="006E1C47"/>
    <w:rsid w:val="00744EA9"/>
    <w:rsid w:val="00752FC4"/>
    <w:rsid w:val="00757E9C"/>
    <w:rsid w:val="007B4C91"/>
    <w:rsid w:val="007C253C"/>
    <w:rsid w:val="007D70F7"/>
    <w:rsid w:val="007E14B0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9C325F"/>
    <w:rsid w:val="00A17117"/>
    <w:rsid w:val="00A316D3"/>
    <w:rsid w:val="00A43468"/>
    <w:rsid w:val="00A5578C"/>
    <w:rsid w:val="00A62C23"/>
    <w:rsid w:val="00A763AE"/>
    <w:rsid w:val="00A96E0F"/>
    <w:rsid w:val="00AC1A6E"/>
    <w:rsid w:val="00B02D97"/>
    <w:rsid w:val="00B14F1D"/>
    <w:rsid w:val="00B63133"/>
    <w:rsid w:val="00BC0F0A"/>
    <w:rsid w:val="00BC6C55"/>
    <w:rsid w:val="00C106C8"/>
    <w:rsid w:val="00C11980"/>
    <w:rsid w:val="00C37964"/>
    <w:rsid w:val="00C948EA"/>
    <w:rsid w:val="00CB0809"/>
    <w:rsid w:val="00CE29DB"/>
    <w:rsid w:val="00D02348"/>
    <w:rsid w:val="00D04123"/>
    <w:rsid w:val="00D06525"/>
    <w:rsid w:val="00D149F1"/>
    <w:rsid w:val="00D36106"/>
    <w:rsid w:val="00D36978"/>
    <w:rsid w:val="00D66793"/>
    <w:rsid w:val="00DC7840"/>
    <w:rsid w:val="00DD1111"/>
    <w:rsid w:val="00DF699B"/>
    <w:rsid w:val="00E073C9"/>
    <w:rsid w:val="00E5646A"/>
    <w:rsid w:val="00E62294"/>
    <w:rsid w:val="00E63A04"/>
    <w:rsid w:val="00E64688"/>
    <w:rsid w:val="00E74286"/>
    <w:rsid w:val="00F70DDA"/>
    <w:rsid w:val="00F71D73"/>
    <w:rsid w:val="00F7204C"/>
    <w:rsid w:val="00F763B1"/>
    <w:rsid w:val="00FA402E"/>
    <w:rsid w:val="00FB49C2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D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B9"/>
  </w:style>
  <w:style w:type="paragraph" w:styleId="Ttulo1">
    <w:name w:val="heading 1"/>
    <w:basedOn w:val="Normal"/>
    <w:next w:val="Normal"/>
    <w:link w:val="Ttulo1Char"/>
    <w:uiPriority w:val="9"/>
    <w:qFormat/>
    <w:rsid w:val="003B52B9"/>
    <w:pPr>
      <w:pBdr>
        <w:top w:val="single" w:sz="24" w:space="0" w:color="FB634F" w:themeColor="accent1"/>
        <w:left w:val="single" w:sz="24" w:space="0" w:color="FB634F" w:themeColor="accent1"/>
        <w:bottom w:val="single" w:sz="24" w:space="0" w:color="FB634F" w:themeColor="accent1"/>
        <w:right w:val="single" w:sz="24" w:space="0" w:color="FB634F" w:themeColor="accent1"/>
      </w:pBdr>
      <w:shd w:val="clear" w:color="auto" w:fill="FB63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2B9"/>
    <w:pPr>
      <w:pBdr>
        <w:top w:val="single" w:sz="24" w:space="0" w:color="FEDFDB" w:themeColor="accent1" w:themeTint="33"/>
        <w:left w:val="single" w:sz="24" w:space="0" w:color="FEDFDB" w:themeColor="accent1" w:themeTint="33"/>
        <w:bottom w:val="single" w:sz="24" w:space="0" w:color="FEDFDB" w:themeColor="accent1" w:themeTint="33"/>
        <w:right w:val="single" w:sz="24" w:space="0" w:color="FEDFDB" w:themeColor="accent1" w:themeTint="33"/>
      </w:pBdr>
      <w:shd w:val="clear" w:color="auto" w:fill="FEDF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2B9"/>
    <w:pPr>
      <w:pBdr>
        <w:top w:val="single" w:sz="6" w:space="2" w:color="FB634F" w:themeColor="accent1"/>
      </w:pBdr>
      <w:spacing w:before="300" w:after="0"/>
      <w:outlineLvl w:val="2"/>
    </w:pPr>
    <w:rPr>
      <w:caps/>
      <w:color w:val="A0150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2B9"/>
    <w:pPr>
      <w:pBdr>
        <w:top w:val="dotted" w:sz="6" w:space="2" w:color="FB634F" w:themeColor="accent1"/>
      </w:pBdr>
      <w:spacing w:before="200" w:after="0"/>
      <w:outlineLvl w:val="3"/>
    </w:pPr>
    <w:rPr>
      <w:caps/>
      <w:color w:val="F1200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2B9"/>
    <w:pPr>
      <w:pBdr>
        <w:bottom w:val="single" w:sz="6" w:space="1" w:color="FB634F" w:themeColor="accent1"/>
      </w:pBdr>
      <w:spacing w:before="200" w:after="0"/>
      <w:outlineLvl w:val="4"/>
    </w:pPr>
    <w:rPr>
      <w:caps/>
      <w:color w:val="F1200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2B9"/>
    <w:pPr>
      <w:pBdr>
        <w:bottom w:val="dotted" w:sz="6" w:space="1" w:color="FB634F" w:themeColor="accent1"/>
      </w:pBdr>
      <w:spacing w:before="200" w:after="0"/>
      <w:outlineLvl w:val="5"/>
    </w:pPr>
    <w:rPr>
      <w:caps/>
      <w:color w:val="F1200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2B9"/>
    <w:pPr>
      <w:spacing w:before="200" w:after="0"/>
      <w:outlineLvl w:val="6"/>
    </w:pPr>
    <w:rPr>
      <w:caps/>
      <w:color w:val="F1200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FB634F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FB634F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rsid w:val="00E073C9"/>
    <w:pPr>
      <w:spacing w:after="80" w:line="280" w:lineRule="exact"/>
      <w:ind w:left="6480"/>
      <w:contextualSpacing/>
    </w:pPr>
    <w:rPr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3B52B9"/>
    <w:rPr>
      <w:caps/>
      <w:color w:val="FFFFFF" w:themeColor="background1"/>
      <w:spacing w:val="15"/>
      <w:sz w:val="22"/>
      <w:szCs w:val="22"/>
      <w:shd w:val="clear" w:color="auto" w:fill="FB634F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B52B9"/>
    <w:rPr>
      <w:caps/>
      <w:spacing w:val="15"/>
      <w:shd w:val="clear" w:color="auto" w:fill="FEDFDB" w:themeFill="accent1" w:themeFillTint="33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FB634F" w:themeColor="accent1" w:frame="1"/>
        <w:left w:val="single" w:sz="2" w:space="10" w:color="FB634F" w:themeColor="accent1" w:frame="1"/>
        <w:bottom w:val="single" w:sz="2" w:space="10" w:color="FB634F" w:themeColor="accent1" w:frame="1"/>
        <w:right w:val="single" w:sz="2" w:space="10" w:color="FB634F" w:themeColor="accent1" w:frame="1"/>
      </w:pBdr>
      <w:ind w:left="1152" w:right="1152"/>
    </w:pPr>
    <w:rPr>
      <w:i/>
      <w:iCs/>
      <w:color w:val="F12005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uiPriority w:val="33"/>
    <w:qFormat/>
    <w:rsid w:val="003B52B9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52B9"/>
    <w:rPr>
      <w:b/>
      <w:bCs/>
      <w:color w:val="F12005" w:themeColor="accent1" w:themeShade="BF"/>
      <w:sz w:val="16"/>
      <w:szCs w:val="16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DFDB" w:themeFill="accent1" w:themeFillTint="33"/>
    </w:tcPr>
    <w:tblStylePr w:type="firstRow">
      <w:rPr>
        <w:b/>
        <w:bCs/>
      </w:rPr>
      <w:tblPr/>
      <w:tcPr>
        <w:shd w:val="clear" w:color="auto" w:fill="FDC0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C0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F120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F12005" w:themeFill="accent1" w:themeFillShade="BF"/>
      </w:tcPr>
    </w:tblStylePr>
    <w:tblStylePr w:type="band1Vert">
      <w:tblPr/>
      <w:tcPr>
        <w:shd w:val="clear" w:color="auto" w:fill="FDB0A7" w:themeFill="accent1" w:themeFillTint="7F"/>
      </w:tcPr>
    </w:tblStylePr>
    <w:tblStylePr w:type="band1Horz">
      <w:tblPr/>
      <w:tcPr>
        <w:shd w:val="clear" w:color="auto" w:fill="FDB0A7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E4" w:themeFill="accent2" w:themeFillTint="33"/>
    </w:tcPr>
    <w:tblStylePr w:type="firstRow">
      <w:rPr>
        <w:b/>
        <w:bCs/>
      </w:rPr>
      <w:tblPr/>
      <w:tcPr>
        <w:shd w:val="clear" w:color="auto" w:fill="FFFB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EE1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EE1C" w:themeFill="accent2" w:themeFillShade="BF"/>
      </w:tcPr>
    </w:tblStylePr>
    <w:tblStylePr w:type="band1Vert">
      <w:tblPr/>
      <w:tcPr>
        <w:shd w:val="clear" w:color="auto" w:fill="FFFABD" w:themeFill="accent2" w:themeFillTint="7F"/>
      </w:tcPr>
    </w:tblStylePr>
    <w:tblStylePr w:type="band1Horz">
      <w:tblPr/>
      <w:tcPr>
        <w:shd w:val="clear" w:color="auto" w:fill="FFFAB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DFD" w:themeFill="accent3" w:themeFillTint="33"/>
    </w:tcPr>
    <w:tblStylePr w:type="firstRow">
      <w:rPr>
        <w:b/>
        <w:bCs/>
      </w:rPr>
      <w:tblPr/>
      <w:tcPr>
        <w:shd w:val="clear" w:color="auto" w:fill="F0FCF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CF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7E3E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7E3E7" w:themeFill="accent3" w:themeFillShade="BF"/>
      </w:tcPr>
    </w:tblStylePr>
    <w:tblStylePr w:type="band1Vert">
      <w:tblPr/>
      <w:tcPr>
        <w:shd w:val="clear" w:color="auto" w:fill="EDFBFC" w:themeFill="accent3" w:themeFillTint="7F"/>
      </w:tcPr>
    </w:tblStylePr>
    <w:tblStylePr w:type="band1Horz">
      <w:tblPr/>
      <w:tcPr>
        <w:shd w:val="clear" w:color="auto" w:fill="EDFBF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FC" w:themeFill="accent4" w:themeFillTint="33"/>
    </w:tcPr>
    <w:tblStylePr w:type="firstRow">
      <w:rPr>
        <w:b/>
        <w:bCs/>
      </w:rPr>
      <w:tblPr/>
      <w:tcPr>
        <w:shd w:val="clear" w:color="auto" w:fill="D2E7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7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95E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95E6" w:themeFill="accent4" w:themeFillShade="BF"/>
      </w:tcPr>
    </w:tblStylePr>
    <w:tblStylePr w:type="band1Vert">
      <w:tblPr/>
      <w:tcPr>
        <w:shd w:val="clear" w:color="auto" w:fill="C8E1F8" w:themeFill="accent4" w:themeFillTint="7F"/>
      </w:tcPr>
    </w:tblStylePr>
    <w:tblStylePr w:type="band1Horz">
      <w:tblPr/>
      <w:tcPr>
        <w:shd w:val="clear" w:color="auto" w:fill="C8E1F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DFD" w:themeFill="accent6" w:themeFillTint="33"/>
    </w:tcPr>
    <w:tblStylePr w:type="firstRow">
      <w:rPr>
        <w:b/>
        <w:bCs/>
      </w:rPr>
      <w:tblPr/>
      <w:tcPr>
        <w:shd w:val="clear" w:color="auto" w:fill="F0FC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C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E7E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E7E7" w:themeFill="accent6" w:themeFillShade="BF"/>
      </w:tcPr>
    </w:tblStylePr>
    <w:tblStylePr w:type="band1Vert">
      <w:tblPr/>
      <w:tcPr>
        <w:shd w:val="clear" w:color="auto" w:fill="EDFCFC" w:themeFill="accent6" w:themeFillTint="7F"/>
      </w:tcPr>
    </w:tblStylePr>
    <w:tblStylePr w:type="band1Horz">
      <w:tblPr/>
      <w:tcPr>
        <w:shd w:val="clear" w:color="auto" w:fill="EDFCF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F02F" w:themeFill="accent2" w:themeFillShade="CC"/>
      </w:tcPr>
    </w:tblStylePr>
    <w:tblStylePr w:type="lastRow">
      <w:rPr>
        <w:b/>
        <w:bCs/>
        <w:color w:val="FFF02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EE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F02F" w:themeFill="accent2" w:themeFillShade="CC"/>
      </w:tcPr>
    </w:tblStylePr>
    <w:tblStylePr w:type="lastRow">
      <w:rPr>
        <w:b/>
        <w:bCs/>
        <w:color w:val="FFF02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FFE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F02F" w:themeFill="accent2" w:themeFillShade="CC"/>
      </w:tcPr>
    </w:tblStylePr>
    <w:tblStylePr w:type="lastRow">
      <w:rPr>
        <w:b/>
        <w:bCs/>
        <w:color w:val="FFF02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BFE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EE8" w:themeFill="accent4" w:themeFillShade="CC"/>
      </w:tcPr>
    </w:tblStylePr>
    <w:tblStylePr w:type="lastRow">
      <w:rPr>
        <w:b/>
        <w:bCs/>
        <w:color w:val="4C9EE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4F9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E7EB" w:themeFill="accent3" w:themeFillShade="CC"/>
      </w:tcPr>
    </w:tblStylePr>
    <w:tblStylePr w:type="lastRow">
      <w:rPr>
        <w:b/>
        <w:bCs/>
        <w:color w:val="8BE7E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BEBEB" w:themeFill="accent6" w:themeFillShade="CC"/>
      </w:tcPr>
    </w:tblStylePr>
    <w:tblStylePr w:type="lastRow">
      <w:rPr>
        <w:b/>
        <w:bCs/>
        <w:color w:val="8BEBE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BFE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67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67B" w:themeColor="accent2"/>
        <w:left w:val="single" w:sz="4" w:space="0" w:color="FB634F" w:themeColor="accent1"/>
        <w:bottom w:val="single" w:sz="4" w:space="0" w:color="FB634F" w:themeColor="accent1"/>
        <w:right w:val="single" w:sz="4" w:space="0" w:color="FB634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19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1904" w:themeColor="accent1" w:themeShade="99"/>
          <w:insideV w:val="nil"/>
        </w:tcBorders>
        <w:shd w:val="clear" w:color="auto" w:fill="C119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1904" w:themeFill="accent1" w:themeFillShade="99"/>
      </w:tcPr>
    </w:tblStylePr>
    <w:tblStylePr w:type="band1Vert">
      <w:tblPr/>
      <w:tcPr>
        <w:shd w:val="clear" w:color="auto" w:fill="FDC0B8" w:themeFill="accent1" w:themeFillTint="66"/>
      </w:tcPr>
    </w:tblStylePr>
    <w:tblStylePr w:type="band1Horz">
      <w:tblPr/>
      <w:tcPr>
        <w:shd w:val="clear" w:color="auto" w:fill="FDB0A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67B" w:themeColor="accent2"/>
        <w:left w:val="single" w:sz="4" w:space="0" w:color="FFF67B" w:themeColor="accent2"/>
        <w:bottom w:val="single" w:sz="4" w:space="0" w:color="FFF67B" w:themeColor="accent2"/>
        <w:right w:val="single" w:sz="4" w:space="0" w:color="FFF67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2D2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2D200" w:themeColor="accent2" w:themeShade="99"/>
          <w:insideV w:val="nil"/>
        </w:tcBorders>
        <w:shd w:val="clear" w:color="auto" w:fill="E2D2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200" w:themeFill="accent2" w:themeFillShade="99"/>
      </w:tcPr>
    </w:tblStylePr>
    <w:tblStylePr w:type="band1Vert">
      <w:tblPr/>
      <w:tcPr>
        <w:shd w:val="clear" w:color="auto" w:fill="FFFBCA" w:themeFill="accent2" w:themeFillTint="66"/>
      </w:tcPr>
    </w:tblStylePr>
    <w:tblStylePr w:type="band1Horz">
      <w:tblPr/>
      <w:tcPr>
        <w:shd w:val="clear" w:color="auto" w:fill="FFFA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91C4F1" w:themeColor="accent4"/>
        <w:left w:val="single" w:sz="4" w:space="0" w:color="DCF8F9" w:themeColor="accent3"/>
        <w:bottom w:val="single" w:sz="4" w:space="0" w:color="DCF8F9" w:themeColor="accent3"/>
        <w:right w:val="single" w:sz="4" w:space="0" w:color="DCF8F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C4F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D7D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D7DD" w:themeColor="accent3" w:themeShade="99"/>
          <w:insideV w:val="nil"/>
        </w:tcBorders>
        <w:shd w:val="clear" w:color="auto" w:fill="3BD7D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D7DD" w:themeFill="accent3" w:themeFillShade="99"/>
      </w:tcPr>
    </w:tblStylePr>
    <w:tblStylePr w:type="band1Vert">
      <w:tblPr/>
      <w:tcPr>
        <w:shd w:val="clear" w:color="auto" w:fill="F0FCFC" w:themeFill="accent3" w:themeFillTint="66"/>
      </w:tcPr>
    </w:tblStylePr>
    <w:tblStylePr w:type="band1Horz">
      <w:tblPr/>
      <w:tcPr>
        <w:shd w:val="clear" w:color="auto" w:fill="EDFBF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DCF8F9" w:themeColor="accent3"/>
        <w:left w:val="single" w:sz="4" w:space="0" w:color="91C4F1" w:themeColor="accent4"/>
        <w:bottom w:val="single" w:sz="4" w:space="0" w:color="91C4F1" w:themeColor="accent4"/>
        <w:right w:val="single" w:sz="4" w:space="0" w:color="91C4F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F8F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8C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8CD" w:themeColor="accent4" w:themeShade="99"/>
          <w:insideV w:val="nil"/>
        </w:tcBorders>
        <w:shd w:val="clear" w:color="auto" w:fill="1A78C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8CD" w:themeFill="accent4" w:themeFillShade="99"/>
      </w:tcPr>
    </w:tblStylePr>
    <w:tblStylePr w:type="band1Vert">
      <w:tblPr/>
      <w:tcPr>
        <w:shd w:val="clear" w:color="auto" w:fill="D2E7F9" w:themeFill="accent4" w:themeFillTint="66"/>
      </w:tcPr>
    </w:tblStylePr>
    <w:tblStylePr w:type="band1Horz">
      <w:tblPr/>
      <w:tcPr>
        <w:shd w:val="clear" w:color="auto" w:fill="C8E1F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DCF9F9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F9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FFFFF" w:themeColor="accent5"/>
        <w:left w:val="single" w:sz="4" w:space="0" w:color="DCF9F9" w:themeColor="accent6"/>
        <w:bottom w:val="single" w:sz="4" w:space="0" w:color="DCF9F9" w:themeColor="accent6"/>
        <w:right w:val="single" w:sz="4" w:space="0" w:color="DCF9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DDD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DDDD" w:themeColor="accent6" w:themeShade="99"/>
          <w:insideV w:val="nil"/>
        </w:tcBorders>
        <w:shd w:val="clear" w:color="auto" w:fill="3BDDD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DDDD" w:themeFill="accent6" w:themeFillShade="99"/>
      </w:tcPr>
    </w:tblStylePr>
    <w:tblStylePr w:type="band1Vert">
      <w:tblPr/>
      <w:tcPr>
        <w:shd w:val="clear" w:color="auto" w:fill="F0FCFC" w:themeFill="accent6" w:themeFillTint="66"/>
      </w:tcPr>
    </w:tblStylePr>
    <w:tblStylePr w:type="band1Horz">
      <w:tblPr/>
      <w:tcPr>
        <w:shd w:val="clear" w:color="auto" w:fill="EDFC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634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15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120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120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20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200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67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CAE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E1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E1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1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1C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CF8F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C1C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E3E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E3E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3E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3E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1C4F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4A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95E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95E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5E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5E6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CF9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C7C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E7E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E7E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7E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E7E7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uiPriority w:val="20"/>
    <w:qFormat/>
    <w:rsid w:val="003B52B9"/>
    <w:rPr>
      <w:caps/>
      <w:color w:val="A01503" w:themeColor="accent1" w:themeShade="7F"/>
      <w:spacing w:val="5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BDB000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DC0B8" w:themeColor="accent1" w:themeTint="66"/>
        <w:left w:val="single" w:sz="4" w:space="0" w:color="FDC0B8" w:themeColor="accent1" w:themeTint="66"/>
        <w:bottom w:val="single" w:sz="4" w:space="0" w:color="FDC0B8" w:themeColor="accent1" w:themeTint="66"/>
        <w:right w:val="single" w:sz="4" w:space="0" w:color="FDC0B8" w:themeColor="accent1" w:themeTint="66"/>
        <w:insideH w:val="single" w:sz="4" w:space="0" w:color="FDC0B8" w:themeColor="accent1" w:themeTint="66"/>
        <w:insideV w:val="single" w:sz="4" w:space="0" w:color="FDC0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CA1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FFBCA" w:themeColor="accent2" w:themeTint="66"/>
        <w:left w:val="single" w:sz="4" w:space="0" w:color="FFFBCA" w:themeColor="accent2" w:themeTint="66"/>
        <w:bottom w:val="single" w:sz="4" w:space="0" w:color="FFFBCA" w:themeColor="accent2" w:themeTint="66"/>
        <w:right w:val="single" w:sz="4" w:space="0" w:color="FFFBCA" w:themeColor="accent2" w:themeTint="66"/>
        <w:insideH w:val="single" w:sz="4" w:space="0" w:color="FFFBCA" w:themeColor="accent2" w:themeTint="66"/>
        <w:insideV w:val="single" w:sz="4" w:space="0" w:color="FFFB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F9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0FCFC" w:themeColor="accent3" w:themeTint="66"/>
        <w:left w:val="single" w:sz="4" w:space="0" w:color="F0FCFC" w:themeColor="accent3" w:themeTint="66"/>
        <w:bottom w:val="single" w:sz="4" w:space="0" w:color="F0FCFC" w:themeColor="accent3" w:themeTint="66"/>
        <w:right w:val="single" w:sz="4" w:space="0" w:color="F0FCFC" w:themeColor="accent3" w:themeTint="66"/>
        <w:insideH w:val="single" w:sz="4" w:space="0" w:color="F0FCFC" w:themeColor="accent3" w:themeTint="66"/>
        <w:insideV w:val="single" w:sz="4" w:space="0" w:color="F0FC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9FA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D2E7F9" w:themeColor="accent4" w:themeTint="66"/>
        <w:left w:val="single" w:sz="4" w:space="0" w:color="D2E7F9" w:themeColor="accent4" w:themeTint="66"/>
        <w:bottom w:val="single" w:sz="4" w:space="0" w:color="D2E7F9" w:themeColor="accent4" w:themeTint="66"/>
        <w:right w:val="single" w:sz="4" w:space="0" w:color="D2E7F9" w:themeColor="accent4" w:themeTint="66"/>
        <w:insideH w:val="single" w:sz="4" w:space="0" w:color="D2E7F9" w:themeColor="accent4" w:themeTint="66"/>
        <w:insideV w:val="single" w:sz="4" w:space="0" w:color="D2E7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CDB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0FCFC" w:themeColor="accent6" w:themeTint="66"/>
        <w:left w:val="single" w:sz="4" w:space="0" w:color="F0FCFC" w:themeColor="accent6" w:themeTint="66"/>
        <w:bottom w:val="single" w:sz="4" w:space="0" w:color="F0FCFC" w:themeColor="accent6" w:themeTint="66"/>
        <w:right w:val="single" w:sz="4" w:space="0" w:color="F0FCFC" w:themeColor="accent6" w:themeTint="66"/>
        <w:insideH w:val="single" w:sz="4" w:space="0" w:color="F0FCFC" w:themeColor="accent6" w:themeTint="66"/>
        <w:insideV w:val="single" w:sz="4" w:space="0" w:color="F0FCF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F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CA195" w:themeColor="accent1" w:themeTint="99"/>
        <w:bottom w:val="single" w:sz="2" w:space="0" w:color="FCA195" w:themeColor="accent1" w:themeTint="99"/>
        <w:insideH w:val="single" w:sz="2" w:space="0" w:color="FCA195" w:themeColor="accent1" w:themeTint="99"/>
        <w:insideV w:val="single" w:sz="2" w:space="0" w:color="FCA19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A19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A19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FF9AF" w:themeColor="accent2" w:themeTint="99"/>
        <w:bottom w:val="single" w:sz="2" w:space="0" w:color="FFF9AF" w:themeColor="accent2" w:themeTint="99"/>
        <w:insideH w:val="single" w:sz="2" w:space="0" w:color="FFF9AF" w:themeColor="accent2" w:themeTint="99"/>
        <w:insideV w:val="single" w:sz="2" w:space="0" w:color="FFF9A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9A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9A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E9FAFB" w:themeColor="accent3" w:themeTint="99"/>
        <w:bottom w:val="single" w:sz="2" w:space="0" w:color="E9FAFB" w:themeColor="accent3" w:themeTint="99"/>
        <w:insideH w:val="single" w:sz="2" w:space="0" w:color="E9FAFB" w:themeColor="accent3" w:themeTint="99"/>
        <w:insideV w:val="single" w:sz="2" w:space="0" w:color="E9FAF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AF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AF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BCDBF6" w:themeColor="accent4" w:themeTint="99"/>
        <w:bottom w:val="single" w:sz="2" w:space="0" w:color="BCDBF6" w:themeColor="accent4" w:themeTint="99"/>
        <w:insideH w:val="single" w:sz="2" w:space="0" w:color="BCDBF6" w:themeColor="accent4" w:themeTint="99"/>
        <w:insideV w:val="single" w:sz="2" w:space="0" w:color="BCDB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DB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DB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E9FBFB" w:themeColor="accent6" w:themeTint="99"/>
        <w:bottom w:val="single" w:sz="2" w:space="0" w:color="E9FBFB" w:themeColor="accent6" w:themeTint="99"/>
        <w:insideH w:val="single" w:sz="2" w:space="0" w:color="E9FBFB" w:themeColor="accent6" w:themeTint="99"/>
        <w:insideV w:val="single" w:sz="2" w:space="0" w:color="E9F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  <w:tblStylePr w:type="neCell">
      <w:tblPr/>
      <w:tcPr>
        <w:tcBorders>
          <w:bottom w:val="single" w:sz="4" w:space="0" w:color="FCA195" w:themeColor="accent1" w:themeTint="99"/>
        </w:tcBorders>
      </w:tcPr>
    </w:tblStylePr>
    <w:tblStylePr w:type="nwCell">
      <w:tblPr/>
      <w:tcPr>
        <w:tcBorders>
          <w:bottom w:val="single" w:sz="4" w:space="0" w:color="FCA195" w:themeColor="accent1" w:themeTint="99"/>
        </w:tcBorders>
      </w:tcPr>
    </w:tblStylePr>
    <w:tblStylePr w:type="seCell">
      <w:tblPr/>
      <w:tcPr>
        <w:tcBorders>
          <w:top w:val="single" w:sz="4" w:space="0" w:color="FCA195" w:themeColor="accent1" w:themeTint="99"/>
        </w:tcBorders>
      </w:tcPr>
    </w:tblStylePr>
    <w:tblStylePr w:type="swCell">
      <w:tblPr/>
      <w:tcPr>
        <w:tcBorders>
          <w:top w:val="single" w:sz="4" w:space="0" w:color="FCA19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  <w:tblStylePr w:type="neCell">
      <w:tblPr/>
      <w:tcPr>
        <w:tcBorders>
          <w:bottom w:val="single" w:sz="4" w:space="0" w:color="FFF9AF" w:themeColor="accent2" w:themeTint="99"/>
        </w:tcBorders>
      </w:tcPr>
    </w:tblStylePr>
    <w:tblStylePr w:type="nwCell">
      <w:tblPr/>
      <w:tcPr>
        <w:tcBorders>
          <w:bottom w:val="single" w:sz="4" w:space="0" w:color="FFF9AF" w:themeColor="accent2" w:themeTint="99"/>
        </w:tcBorders>
      </w:tcPr>
    </w:tblStylePr>
    <w:tblStylePr w:type="seCell">
      <w:tblPr/>
      <w:tcPr>
        <w:tcBorders>
          <w:top w:val="single" w:sz="4" w:space="0" w:color="FFF9AF" w:themeColor="accent2" w:themeTint="99"/>
        </w:tcBorders>
      </w:tcPr>
    </w:tblStylePr>
    <w:tblStylePr w:type="swCell">
      <w:tblPr/>
      <w:tcPr>
        <w:tcBorders>
          <w:top w:val="single" w:sz="4" w:space="0" w:color="FFF9A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  <w:tblStylePr w:type="neCell">
      <w:tblPr/>
      <w:tcPr>
        <w:tcBorders>
          <w:bottom w:val="single" w:sz="4" w:space="0" w:color="E9FAFB" w:themeColor="accent3" w:themeTint="99"/>
        </w:tcBorders>
      </w:tcPr>
    </w:tblStylePr>
    <w:tblStylePr w:type="nwCell">
      <w:tblPr/>
      <w:tcPr>
        <w:tcBorders>
          <w:bottom w:val="single" w:sz="4" w:space="0" w:color="E9FAFB" w:themeColor="accent3" w:themeTint="99"/>
        </w:tcBorders>
      </w:tcPr>
    </w:tblStylePr>
    <w:tblStylePr w:type="seCell">
      <w:tblPr/>
      <w:tcPr>
        <w:tcBorders>
          <w:top w:val="single" w:sz="4" w:space="0" w:color="E9FAFB" w:themeColor="accent3" w:themeTint="99"/>
        </w:tcBorders>
      </w:tcPr>
    </w:tblStylePr>
    <w:tblStylePr w:type="swCell">
      <w:tblPr/>
      <w:tcPr>
        <w:tcBorders>
          <w:top w:val="single" w:sz="4" w:space="0" w:color="E9FAF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  <w:tblStylePr w:type="neCell">
      <w:tblPr/>
      <w:tcPr>
        <w:tcBorders>
          <w:bottom w:val="single" w:sz="4" w:space="0" w:color="BCDBF6" w:themeColor="accent4" w:themeTint="99"/>
        </w:tcBorders>
      </w:tcPr>
    </w:tblStylePr>
    <w:tblStylePr w:type="nwCell">
      <w:tblPr/>
      <w:tcPr>
        <w:tcBorders>
          <w:bottom w:val="single" w:sz="4" w:space="0" w:color="BCDBF6" w:themeColor="accent4" w:themeTint="99"/>
        </w:tcBorders>
      </w:tcPr>
    </w:tblStylePr>
    <w:tblStylePr w:type="seCell">
      <w:tblPr/>
      <w:tcPr>
        <w:tcBorders>
          <w:top w:val="single" w:sz="4" w:space="0" w:color="BCDBF6" w:themeColor="accent4" w:themeTint="99"/>
        </w:tcBorders>
      </w:tcPr>
    </w:tblStylePr>
    <w:tblStylePr w:type="swCell">
      <w:tblPr/>
      <w:tcPr>
        <w:tcBorders>
          <w:top w:val="single" w:sz="4" w:space="0" w:color="BCDBF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  <w:tblStylePr w:type="neCell">
      <w:tblPr/>
      <w:tcPr>
        <w:tcBorders>
          <w:bottom w:val="single" w:sz="4" w:space="0" w:color="E9FBFB" w:themeColor="accent6" w:themeTint="99"/>
        </w:tcBorders>
      </w:tcPr>
    </w:tblStylePr>
    <w:tblStylePr w:type="nwCell">
      <w:tblPr/>
      <w:tcPr>
        <w:tcBorders>
          <w:bottom w:val="single" w:sz="4" w:space="0" w:color="E9FBFB" w:themeColor="accent6" w:themeTint="99"/>
        </w:tcBorders>
      </w:tcPr>
    </w:tblStylePr>
    <w:tblStylePr w:type="seCell">
      <w:tblPr/>
      <w:tcPr>
        <w:tcBorders>
          <w:top w:val="single" w:sz="4" w:space="0" w:color="E9FBFB" w:themeColor="accent6" w:themeTint="99"/>
        </w:tcBorders>
      </w:tcPr>
    </w:tblStylePr>
    <w:tblStylePr w:type="swCell">
      <w:tblPr/>
      <w:tcPr>
        <w:tcBorders>
          <w:top w:val="single" w:sz="4" w:space="0" w:color="E9FBFB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634F" w:themeColor="accent1"/>
          <w:left w:val="single" w:sz="4" w:space="0" w:color="FB634F" w:themeColor="accent1"/>
          <w:bottom w:val="single" w:sz="4" w:space="0" w:color="FB634F" w:themeColor="accent1"/>
          <w:right w:val="single" w:sz="4" w:space="0" w:color="FB634F" w:themeColor="accent1"/>
          <w:insideH w:val="nil"/>
          <w:insideV w:val="nil"/>
        </w:tcBorders>
        <w:shd w:val="clear" w:color="auto" w:fill="FB634F" w:themeFill="accent1"/>
      </w:tcPr>
    </w:tblStylePr>
    <w:tblStylePr w:type="lastRow">
      <w:rPr>
        <w:b/>
        <w:bCs/>
      </w:rPr>
      <w:tblPr/>
      <w:tcPr>
        <w:tcBorders>
          <w:top w:val="double" w:sz="4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67B" w:themeColor="accent2"/>
          <w:left w:val="single" w:sz="4" w:space="0" w:color="FFF67B" w:themeColor="accent2"/>
          <w:bottom w:val="single" w:sz="4" w:space="0" w:color="FFF67B" w:themeColor="accent2"/>
          <w:right w:val="single" w:sz="4" w:space="0" w:color="FFF67B" w:themeColor="accent2"/>
          <w:insideH w:val="nil"/>
          <w:insideV w:val="nil"/>
        </w:tcBorders>
        <w:shd w:val="clear" w:color="auto" w:fill="FFF67B" w:themeFill="accent2"/>
      </w:tcPr>
    </w:tblStylePr>
    <w:tblStylePr w:type="lastRow">
      <w:rPr>
        <w:b/>
        <w:bCs/>
      </w:rPr>
      <w:tblPr/>
      <w:tcPr>
        <w:tcBorders>
          <w:top w:val="double" w:sz="4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8F9" w:themeColor="accent3"/>
          <w:left w:val="single" w:sz="4" w:space="0" w:color="DCF8F9" w:themeColor="accent3"/>
          <w:bottom w:val="single" w:sz="4" w:space="0" w:color="DCF8F9" w:themeColor="accent3"/>
          <w:right w:val="single" w:sz="4" w:space="0" w:color="DCF8F9" w:themeColor="accent3"/>
          <w:insideH w:val="nil"/>
          <w:insideV w:val="nil"/>
        </w:tcBorders>
        <w:shd w:val="clear" w:color="auto" w:fill="DCF8F9" w:themeFill="accent3"/>
      </w:tcPr>
    </w:tblStylePr>
    <w:tblStylePr w:type="lastRow">
      <w:rPr>
        <w:b/>
        <w:bCs/>
      </w:rPr>
      <w:tblPr/>
      <w:tcPr>
        <w:tcBorders>
          <w:top w:val="double" w:sz="4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4F1" w:themeColor="accent4"/>
          <w:left w:val="single" w:sz="4" w:space="0" w:color="91C4F1" w:themeColor="accent4"/>
          <w:bottom w:val="single" w:sz="4" w:space="0" w:color="91C4F1" w:themeColor="accent4"/>
          <w:right w:val="single" w:sz="4" w:space="0" w:color="91C4F1" w:themeColor="accent4"/>
          <w:insideH w:val="nil"/>
          <w:insideV w:val="nil"/>
        </w:tcBorders>
        <w:shd w:val="clear" w:color="auto" w:fill="91C4F1" w:themeFill="accent4"/>
      </w:tcPr>
    </w:tblStylePr>
    <w:tblStylePr w:type="lastRow">
      <w:rPr>
        <w:b/>
        <w:bCs/>
      </w:rPr>
      <w:tblPr/>
      <w:tcPr>
        <w:tcBorders>
          <w:top w:val="double" w:sz="4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9F9" w:themeColor="accent6"/>
          <w:left w:val="single" w:sz="4" w:space="0" w:color="DCF9F9" w:themeColor="accent6"/>
          <w:bottom w:val="single" w:sz="4" w:space="0" w:color="DCF9F9" w:themeColor="accent6"/>
          <w:right w:val="single" w:sz="4" w:space="0" w:color="DCF9F9" w:themeColor="accent6"/>
          <w:insideH w:val="nil"/>
          <w:insideV w:val="nil"/>
        </w:tcBorders>
        <w:shd w:val="clear" w:color="auto" w:fill="DCF9F9" w:themeFill="accent6"/>
      </w:tcPr>
    </w:tblStylePr>
    <w:tblStylePr w:type="lastRow">
      <w:rPr>
        <w:b/>
        <w:bCs/>
      </w:rPr>
      <w:tblPr/>
      <w:tcPr>
        <w:tcBorders>
          <w:top w:val="double" w:sz="4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F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63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63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63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634F" w:themeFill="accent1"/>
      </w:tcPr>
    </w:tblStylePr>
    <w:tblStylePr w:type="band1Vert">
      <w:tblPr/>
      <w:tcPr>
        <w:shd w:val="clear" w:color="auto" w:fill="FDC0B8" w:themeFill="accent1" w:themeFillTint="66"/>
      </w:tcPr>
    </w:tblStylePr>
    <w:tblStylePr w:type="band1Horz">
      <w:tblPr/>
      <w:tcPr>
        <w:shd w:val="clear" w:color="auto" w:fill="FDC0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67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67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67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67B" w:themeFill="accent2"/>
      </w:tcPr>
    </w:tblStylePr>
    <w:tblStylePr w:type="band1Vert">
      <w:tblPr/>
      <w:tcPr>
        <w:shd w:val="clear" w:color="auto" w:fill="FFFBCA" w:themeFill="accent2" w:themeFillTint="66"/>
      </w:tcPr>
    </w:tblStylePr>
    <w:tblStylePr w:type="band1Horz">
      <w:tblPr/>
      <w:tcPr>
        <w:shd w:val="clear" w:color="auto" w:fill="FFFBCA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D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8F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8F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F8F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F8F9" w:themeFill="accent3"/>
      </w:tcPr>
    </w:tblStylePr>
    <w:tblStylePr w:type="band1Vert">
      <w:tblPr/>
      <w:tcPr>
        <w:shd w:val="clear" w:color="auto" w:fill="F0FCFC" w:themeFill="accent3" w:themeFillTint="66"/>
      </w:tcPr>
    </w:tblStylePr>
    <w:tblStylePr w:type="band1Horz">
      <w:tblPr/>
      <w:tcPr>
        <w:shd w:val="clear" w:color="auto" w:fill="F0FCF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C4F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C4F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C4F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C4F1" w:themeFill="accent4"/>
      </w:tcPr>
    </w:tblStylePr>
    <w:tblStylePr w:type="band1Vert">
      <w:tblPr/>
      <w:tcPr>
        <w:shd w:val="clear" w:color="auto" w:fill="D2E7F9" w:themeFill="accent4" w:themeFillTint="66"/>
      </w:tcPr>
    </w:tblStylePr>
    <w:tblStylePr w:type="band1Horz">
      <w:tblPr/>
      <w:tcPr>
        <w:shd w:val="clear" w:color="auto" w:fill="D2E7F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D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9F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F9F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F9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F9F9" w:themeFill="accent6"/>
      </w:tcPr>
    </w:tblStylePr>
    <w:tblStylePr w:type="band1Vert">
      <w:tblPr/>
      <w:tcPr>
        <w:shd w:val="clear" w:color="auto" w:fill="F0FCFC" w:themeFill="accent6" w:themeFillTint="66"/>
      </w:tcPr>
    </w:tblStylePr>
    <w:tblStylePr w:type="band1Horz">
      <w:tblPr/>
      <w:tcPr>
        <w:shd w:val="clear" w:color="auto" w:fill="F0FCFC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CA1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F9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9FA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CDB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F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  <w:insideV w:val="single" w:sz="4" w:space="0" w:color="FCA19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  <w:tblStylePr w:type="neCell">
      <w:tblPr/>
      <w:tcPr>
        <w:tcBorders>
          <w:bottom w:val="single" w:sz="4" w:space="0" w:color="FCA195" w:themeColor="accent1" w:themeTint="99"/>
        </w:tcBorders>
      </w:tcPr>
    </w:tblStylePr>
    <w:tblStylePr w:type="nwCell">
      <w:tblPr/>
      <w:tcPr>
        <w:tcBorders>
          <w:bottom w:val="single" w:sz="4" w:space="0" w:color="FCA195" w:themeColor="accent1" w:themeTint="99"/>
        </w:tcBorders>
      </w:tcPr>
    </w:tblStylePr>
    <w:tblStylePr w:type="seCell">
      <w:tblPr/>
      <w:tcPr>
        <w:tcBorders>
          <w:top w:val="single" w:sz="4" w:space="0" w:color="FCA195" w:themeColor="accent1" w:themeTint="99"/>
        </w:tcBorders>
      </w:tcPr>
    </w:tblStylePr>
    <w:tblStylePr w:type="swCell">
      <w:tblPr/>
      <w:tcPr>
        <w:tcBorders>
          <w:top w:val="single" w:sz="4" w:space="0" w:color="FCA19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  <w:insideV w:val="single" w:sz="4" w:space="0" w:color="FFF9A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  <w:tblStylePr w:type="neCell">
      <w:tblPr/>
      <w:tcPr>
        <w:tcBorders>
          <w:bottom w:val="single" w:sz="4" w:space="0" w:color="FFF9AF" w:themeColor="accent2" w:themeTint="99"/>
        </w:tcBorders>
      </w:tcPr>
    </w:tblStylePr>
    <w:tblStylePr w:type="nwCell">
      <w:tblPr/>
      <w:tcPr>
        <w:tcBorders>
          <w:bottom w:val="single" w:sz="4" w:space="0" w:color="FFF9AF" w:themeColor="accent2" w:themeTint="99"/>
        </w:tcBorders>
      </w:tcPr>
    </w:tblStylePr>
    <w:tblStylePr w:type="seCell">
      <w:tblPr/>
      <w:tcPr>
        <w:tcBorders>
          <w:top w:val="single" w:sz="4" w:space="0" w:color="FFF9AF" w:themeColor="accent2" w:themeTint="99"/>
        </w:tcBorders>
      </w:tcPr>
    </w:tblStylePr>
    <w:tblStylePr w:type="swCell">
      <w:tblPr/>
      <w:tcPr>
        <w:tcBorders>
          <w:top w:val="single" w:sz="4" w:space="0" w:color="FFF9A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  <w:insideV w:val="single" w:sz="4" w:space="0" w:color="E9FAF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  <w:tblStylePr w:type="neCell">
      <w:tblPr/>
      <w:tcPr>
        <w:tcBorders>
          <w:bottom w:val="single" w:sz="4" w:space="0" w:color="E9FAFB" w:themeColor="accent3" w:themeTint="99"/>
        </w:tcBorders>
      </w:tcPr>
    </w:tblStylePr>
    <w:tblStylePr w:type="nwCell">
      <w:tblPr/>
      <w:tcPr>
        <w:tcBorders>
          <w:bottom w:val="single" w:sz="4" w:space="0" w:color="E9FAFB" w:themeColor="accent3" w:themeTint="99"/>
        </w:tcBorders>
      </w:tcPr>
    </w:tblStylePr>
    <w:tblStylePr w:type="seCell">
      <w:tblPr/>
      <w:tcPr>
        <w:tcBorders>
          <w:top w:val="single" w:sz="4" w:space="0" w:color="E9FAFB" w:themeColor="accent3" w:themeTint="99"/>
        </w:tcBorders>
      </w:tcPr>
    </w:tblStylePr>
    <w:tblStylePr w:type="swCell">
      <w:tblPr/>
      <w:tcPr>
        <w:tcBorders>
          <w:top w:val="single" w:sz="4" w:space="0" w:color="E9FAF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  <w:insideV w:val="single" w:sz="4" w:space="0" w:color="BCDB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  <w:tblStylePr w:type="neCell">
      <w:tblPr/>
      <w:tcPr>
        <w:tcBorders>
          <w:bottom w:val="single" w:sz="4" w:space="0" w:color="BCDBF6" w:themeColor="accent4" w:themeTint="99"/>
        </w:tcBorders>
      </w:tcPr>
    </w:tblStylePr>
    <w:tblStylePr w:type="nwCell">
      <w:tblPr/>
      <w:tcPr>
        <w:tcBorders>
          <w:bottom w:val="single" w:sz="4" w:space="0" w:color="BCDBF6" w:themeColor="accent4" w:themeTint="99"/>
        </w:tcBorders>
      </w:tcPr>
    </w:tblStylePr>
    <w:tblStylePr w:type="seCell">
      <w:tblPr/>
      <w:tcPr>
        <w:tcBorders>
          <w:top w:val="single" w:sz="4" w:space="0" w:color="BCDBF6" w:themeColor="accent4" w:themeTint="99"/>
        </w:tcBorders>
      </w:tcPr>
    </w:tblStylePr>
    <w:tblStylePr w:type="swCell">
      <w:tblPr/>
      <w:tcPr>
        <w:tcBorders>
          <w:top w:val="single" w:sz="4" w:space="0" w:color="BCDBF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  <w:insideV w:val="single" w:sz="4" w:space="0" w:color="E9F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  <w:tblStylePr w:type="neCell">
      <w:tblPr/>
      <w:tcPr>
        <w:tcBorders>
          <w:bottom w:val="single" w:sz="4" w:space="0" w:color="E9FBFB" w:themeColor="accent6" w:themeTint="99"/>
        </w:tcBorders>
      </w:tcPr>
    </w:tblStylePr>
    <w:tblStylePr w:type="nwCell">
      <w:tblPr/>
      <w:tcPr>
        <w:tcBorders>
          <w:bottom w:val="single" w:sz="4" w:space="0" w:color="E9FBFB" w:themeColor="accent6" w:themeTint="99"/>
        </w:tcBorders>
      </w:tcPr>
    </w:tblStylePr>
    <w:tblStylePr w:type="seCell">
      <w:tblPr/>
      <w:tcPr>
        <w:tcBorders>
          <w:top w:val="single" w:sz="4" w:space="0" w:color="E9FBFB" w:themeColor="accent6" w:themeTint="99"/>
        </w:tcBorders>
      </w:tcPr>
    </w:tblStylePr>
    <w:tblStylePr w:type="swCell">
      <w:tblPr/>
      <w:tcPr>
        <w:tcBorders>
          <w:top w:val="single" w:sz="4" w:space="0" w:color="E9FBFB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B52B9"/>
    <w:rPr>
      <w:caps/>
      <w:color w:val="A0150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B52B9"/>
    <w:rPr>
      <w:caps/>
      <w:color w:val="F1200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2B9"/>
    <w:rPr>
      <w:caps/>
      <w:color w:val="F1200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2B9"/>
    <w:rPr>
      <w:caps/>
      <w:color w:val="F1200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2B9"/>
    <w:rPr>
      <w:caps/>
      <w:color w:val="F1200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2B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2B9"/>
    <w:rPr>
      <w:i/>
      <w:iCs/>
      <w:caps/>
      <w:spacing w:val="10"/>
      <w:sz w:val="18"/>
      <w:szCs w:val="18"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1665AB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uiPriority w:val="21"/>
    <w:qFormat/>
    <w:rsid w:val="003B52B9"/>
    <w:rPr>
      <w:b/>
      <w:bCs/>
      <w:caps/>
      <w:color w:val="A01503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2B9"/>
    <w:pPr>
      <w:spacing w:before="240" w:after="240" w:line="240" w:lineRule="auto"/>
      <w:ind w:left="1080" w:right="1080"/>
      <w:jc w:val="center"/>
    </w:pPr>
    <w:rPr>
      <w:color w:val="FB634F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2B9"/>
    <w:rPr>
      <w:color w:val="FB634F" w:themeColor="accent1"/>
      <w:sz w:val="24"/>
      <w:szCs w:val="24"/>
    </w:rPr>
  </w:style>
  <w:style w:type="character" w:styleId="RefernciaIntensa">
    <w:name w:val="Intense Reference"/>
    <w:uiPriority w:val="32"/>
    <w:qFormat/>
    <w:rsid w:val="003B52B9"/>
    <w:rPr>
      <w:b/>
      <w:bCs/>
      <w:i/>
      <w:iCs/>
      <w:caps/>
      <w:color w:val="FB634F" w:themeColor="accent1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  <w:insideH w:val="single" w:sz="8" w:space="0" w:color="FB634F" w:themeColor="accent1"/>
        <w:insideV w:val="single" w:sz="8" w:space="0" w:color="FB634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18" w:space="0" w:color="FB634F" w:themeColor="accent1"/>
          <w:right w:val="single" w:sz="8" w:space="0" w:color="FB634F" w:themeColor="accent1"/>
          <w:insideH w:val="nil"/>
          <w:insideV w:val="single" w:sz="8" w:space="0" w:color="FB634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  <w:insideH w:val="nil"/>
          <w:insideV w:val="single" w:sz="8" w:space="0" w:color="FB634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  <w:tblStylePr w:type="band1Vert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  <w:shd w:val="clear" w:color="auto" w:fill="FED8D3" w:themeFill="accent1" w:themeFillTint="3F"/>
      </w:tcPr>
    </w:tblStylePr>
    <w:tblStylePr w:type="band1Horz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  <w:insideV w:val="single" w:sz="8" w:space="0" w:color="FB634F" w:themeColor="accent1"/>
        </w:tcBorders>
        <w:shd w:val="clear" w:color="auto" w:fill="FED8D3" w:themeFill="accent1" w:themeFillTint="3F"/>
      </w:tcPr>
    </w:tblStylePr>
    <w:tblStylePr w:type="band2Horz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  <w:insideV w:val="single" w:sz="8" w:space="0" w:color="FB634F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  <w:insideH w:val="single" w:sz="8" w:space="0" w:color="FFF67B" w:themeColor="accent2"/>
        <w:insideV w:val="single" w:sz="8" w:space="0" w:color="FFF67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18" w:space="0" w:color="FFF67B" w:themeColor="accent2"/>
          <w:right w:val="single" w:sz="8" w:space="0" w:color="FFF67B" w:themeColor="accent2"/>
          <w:insideH w:val="nil"/>
          <w:insideV w:val="single" w:sz="8" w:space="0" w:color="FFF67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  <w:insideH w:val="nil"/>
          <w:insideV w:val="single" w:sz="8" w:space="0" w:color="FFF67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  <w:tblStylePr w:type="band1Vert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  <w:shd w:val="clear" w:color="auto" w:fill="FFFCDE" w:themeFill="accent2" w:themeFillTint="3F"/>
      </w:tcPr>
    </w:tblStylePr>
    <w:tblStylePr w:type="band1Horz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  <w:insideV w:val="single" w:sz="8" w:space="0" w:color="FFF67B" w:themeColor="accent2"/>
        </w:tcBorders>
        <w:shd w:val="clear" w:color="auto" w:fill="FFFCDE" w:themeFill="accent2" w:themeFillTint="3F"/>
      </w:tcPr>
    </w:tblStylePr>
    <w:tblStylePr w:type="band2Horz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  <w:insideV w:val="single" w:sz="8" w:space="0" w:color="FFF67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  <w:insideH w:val="single" w:sz="8" w:space="0" w:color="DCF8F9" w:themeColor="accent3"/>
        <w:insideV w:val="single" w:sz="8" w:space="0" w:color="DCF8F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18" w:space="0" w:color="DCF8F9" w:themeColor="accent3"/>
          <w:right w:val="single" w:sz="8" w:space="0" w:color="DCF8F9" w:themeColor="accent3"/>
          <w:insideH w:val="nil"/>
          <w:insideV w:val="single" w:sz="8" w:space="0" w:color="DCF8F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  <w:insideH w:val="nil"/>
          <w:insideV w:val="single" w:sz="8" w:space="0" w:color="DCF8F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  <w:tblStylePr w:type="band1Vert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  <w:shd w:val="clear" w:color="auto" w:fill="F6FDFD" w:themeFill="accent3" w:themeFillTint="3F"/>
      </w:tcPr>
    </w:tblStylePr>
    <w:tblStylePr w:type="band1Horz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  <w:insideV w:val="single" w:sz="8" w:space="0" w:color="DCF8F9" w:themeColor="accent3"/>
        </w:tcBorders>
        <w:shd w:val="clear" w:color="auto" w:fill="F6FDFD" w:themeFill="accent3" w:themeFillTint="3F"/>
      </w:tcPr>
    </w:tblStylePr>
    <w:tblStylePr w:type="band2Horz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  <w:insideV w:val="single" w:sz="8" w:space="0" w:color="DCF8F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  <w:insideH w:val="single" w:sz="8" w:space="0" w:color="91C4F1" w:themeColor="accent4"/>
        <w:insideV w:val="single" w:sz="8" w:space="0" w:color="91C4F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18" w:space="0" w:color="91C4F1" w:themeColor="accent4"/>
          <w:right w:val="single" w:sz="8" w:space="0" w:color="91C4F1" w:themeColor="accent4"/>
          <w:insideH w:val="nil"/>
          <w:insideV w:val="single" w:sz="8" w:space="0" w:color="91C4F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  <w:insideH w:val="nil"/>
          <w:insideV w:val="single" w:sz="8" w:space="0" w:color="91C4F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  <w:tblStylePr w:type="band1Vert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  <w:shd w:val="clear" w:color="auto" w:fill="E3F0FB" w:themeFill="accent4" w:themeFillTint="3F"/>
      </w:tcPr>
    </w:tblStylePr>
    <w:tblStylePr w:type="band1Horz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  <w:insideV w:val="single" w:sz="8" w:space="0" w:color="91C4F1" w:themeColor="accent4"/>
        </w:tcBorders>
        <w:shd w:val="clear" w:color="auto" w:fill="E3F0FB" w:themeFill="accent4" w:themeFillTint="3F"/>
      </w:tcPr>
    </w:tblStylePr>
    <w:tblStylePr w:type="band2Horz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  <w:insideV w:val="single" w:sz="8" w:space="0" w:color="91C4F1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  <w:insideH w:val="single" w:sz="8" w:space="0" w:color="DCF9F9" w:themeColor="accent6"/>
        <w:insideV w:val="single" w:sz="8" w:space="0" w:color="DCF9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18" w:space="0" w:color="DCF9F9" w:themeColor="accent6"/>
          <w:right w:val="single" w:sz="8" w:space="0" w:color="DCF9F9" w:themeColor="accent6"/>
          <w:insideH w:val="nil"/>
          <w:insideV w:val="single" w:sz="8" w:space="0" w:color="DCF9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  <w:insideH w:val="nil"/>
          <w:insideV w:val="single" w:sz="8" w:space="0" w:color="DCF9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  <w:tblStylePr w:type="band1Vert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  <w:shd w:val="clear" w:color="auto" w:fill="F6FDFD" w:themeFill="accent6" w:themeFillTint="3F"/>
      </w:tcPr>
    </w:tblStylePr>
    <w:tblStylePr w:type="band1Horz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  <w:insideV w:val="single" w:sz="8" w:space="0" w:color="DCF9F9" w:themeColor="accent6"/>
        </w:tcBorders>
        <w:shd w:val="clear" w:color="auto" w:fill="F6FDFD" w:themeFill="accent6" w:themeFillTint="3F"/>
      </w:tcPr>
    </w:tblStylePr>
    <w:tblStylePr w:type="band2Horz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  <w:insideV w:val="single" w:sz="8" w:space="0" w:color="DCF9F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63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  <w:tblStylePr w:type="band1Horz">
      <w:tblPr/>
      <w:tcPr>
        <w:tcBorders>
          <w:top w:val="single" w:sz="8" w:space="0" w:color="FB634F" w:themeColor="accent1"/>
          <w:left w:val="single" w:sz="8" w:space="0" w:color="FB634F" w:themeColor="accent1"/>
          <w:bottom w:val="single" w:sz="8" w:space="0" w:color="FB634F" w:themeColor="accent1"/>
          <w:right w:val="single" w:sz="8" w:space="0" w:color="FB634F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67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  <w:tblStylePr w:type="band1Horz">
      <w:tblPr/>
      <w:tcPr>
        <w:tcBorders>
          <w:top w:val="single" w:sz="8" w:space="0" w:color="FFF67B" w:themeColor="accent2"/>
          <w:left w:val="single" w:sz="8" w:space="0" w:color="FFF67B" w:themeColor="accent2"/>
          <w:bottom w:val="single" w:sz="8" w:space="0" w:color="FFF67B" w:themeColor="accent2"/>
          <w:right w:val="single" w:sz="8" w:space="0" w:color="FFF67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F8F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  <w:tblStylePr w:type="band1Horz">
      <w:tblPr/>
      <w:tcPr>
        <w:tcBorders>
          <w:top w:val="single" w:sz="8" w:space="0" w:color="DCF8F9" w:themeColor="accent3"/>
          <w:left w:val="single" w:sz="8" w:space="0" w:color="DCF8F9" w:themeColor="accent3"/>
          <w:bottom w:val="single" w:sz="8" w:space="0" w:color="DCF8F9" w:themeColor="accent3"/>
          <w:right w:val="single" w:sz="8" w:space="0" w:color="DCF8F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C4F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  <w:tblStylePr w:type="band1Horz">
      <w:tblPr/>
      <w:tcPr>
        <w:tcBorders>
          <w:top w:val="single" w:sz="8" w:space="0" w:color="91C4F1" w:themeColor="accent4"/>
          <w:left w:val="single" w:sz="8" w:space="0" w:color="91C4F1" w:themeColor="accent4"/>
          <w:bottom w:val="single" w:sz="8" w:space="0" w:color="91C4F1" w:themeColor="accent4"/>
          <w:right w:val="single" w:sz="8" w:space="0" w:color="91C4F1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F9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  <w:tblStylePr w:type="band1Horz">
      <w:tblPr/>
      <w:tcPr>
        <w:tcBorders>
          <w:top w:val="single" w:sz="8" w:space="0" w:color="DCF9F9" w:themeColor="accent6"/>
          <w:left w:val="single" w:sz="8" w:space="0" w:color="DCF9F9" w:themeColor="accent6"/>
          <w:bottom w:val="single" w:sz="8" w:space="0" w:color="DCF9F9" w:themeColor="accent6"/>
          <w:right w:val="single" w:sz="8" w:space="0" w:color="DCF9F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8" w:space="0" w:color="FB634F" w:themeColor="accent1"/>
        <w:bottom w:val="single" w:sz="8" w:space="0" w:color="FB63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634F" w:themeColor="accent1"/>
          <w:left w:val="nil"/>
          <w:bottom w:val="single" w:sz="8" w:space="0" w:color="FB63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634F" w:themeColor="accent1"/>
          <w:left w:val="nil"/>
          <w:bottom w:val="single" w:sz="8" w:space="0" w:color="FB63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8" w:space="0" w:color="FFF67B" w:themeColor="accent2"/>
        <w:bottom w:val="single" w:sz="8" w:space="0" w:color="FFF67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67B" w:themeColor="accent2"/>
          <w:left w:val="nil"/>
          <w:bottom w:val="single" w:sz="8" w:space="0" w:color="FFF67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67B" w:themeColor="accent2"/>
          <w:left w:val="nil"/>
          <w:bottom w:val="single" w:sz="8" w:space="0" w:color="FFF67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8" w:space="0" w:color="DCF8F9" w:themeColor="accent3"/>
        <w:bottom w:val="single" w:sz="8" w:space="0" w:color="DCF8F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8F9" w:themeColor="accent3"/>
          <w:left w:val="nil"/>
          <w:bottom w:val="single" w:sz="8" w:space="0" w:color="DCF8F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8F9" w:themeColor="accent3"/>
          <w:left w:val="nil"/>
          <w:bottom w:val="single" w:sz="8" w:space="0" w:color="DCF8F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8" w:space="0" w:color="91C4F1" w:themeColor="accent4"/>
        <w:bottom w:val="single" w:sz="8" w:space="0" w:color="91C4F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C4F1" w:themeColor="accent4"/>
          <w:left w:val="nil"/>
          <w:bottom w:val="single" w:sz="8" w:space="0" w:color="91C4F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C4F1" w:themeColor="accent4"/>
          <w:left w:val="nil"/>
          <w:bottom w:val="single" w:sz="8" w:space="0" w:color="91C4F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8" w:space="0" w:color="DCF9F9" w:themeColor="accent6"/>
        <w:bottom w:val="single" w:sz="8" w:space="0" w:color="DCF9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9F9" w:themeColor="accent6"/>
          <w:left w:val="nil"/>
          <w:bottom w:val="single" w:sz="8" w:space="0" w:color="DCF9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F9F9" w:themeColor="accent6"/>
          <w:left w:val="nil"/>
          <w:bottom w:val="single" w:sz="8" w:space="0" w:color="DCF9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A19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9A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A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DB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bottom w:val="single" w:sz="4" w:space="0" w:color="FCA195" w:themeColor="accent1" w:themeTint="99"/>
        <w:insideH w:val="single" w:sz="4" w:space="0" w:color="FCA19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bottom w:val="single" w:sz="4" w:space="0" w:color="FFF9AF" w:themeColor="accent2" w:themeTint="99"/>
        <w:insideH w:val="single" w:sz="4" w:space="0" w:color="FFF9A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bottom w:val="single" w:sz="4" w:space="0" w:color="E9FAFB" w:themeColor="accent3" w:themeTint="99"/>
        <w:insideH w:val="single" w:sz="4" w:space="0" w:color="E9FAF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bottom w:val="single" w:sz="4" w:space="0" w:color="BCDBF6" w:themeColor="accent4" w:themeTint="99"/>
        <w:insideH w:val="single" w:sz="4" w:space="0" w:color="BCDB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bottom w:val="single" w:sz="4" w:space="0" w:color="E9FBFB" w:themeColor="accent6" w:themeTint="99"/>
        <w:insideH w:val="single" w:sz="4" w:space="0" w:color="E9FBF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B634F" w:themeColor="accent1"/>
        <w:left w:val="single" w:sz="4" w:space="0" w:color="FB634F" w:themeColor="accent1"/>
        <w:bottom w:val="single" w:sz="4" w:space="0" w:color="FB634F" w:themeColor="accent1"/>
        <w:right w:val="single" w:sz="4" w:space="0" w:color="FB63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634F" w:themeFill="accent1"/>
      </w:tcPr>
    </w:tblStylePr>
    <w:tblStylePr w:type="lastRow">
      <w:rPr>
        <w:b/>
        <w:bCs/>
      </w:rPr>
      <w:tblPr/>
      <w:tcPr>
        <w:tcBorders>
          <w:top w:val="double" w:sz="4" w:space="0" w:color="FB63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634F" w:themeColor="accent1"/>
          <w:right w:val="single" w:sz="4" w:space="0" w:color="FB634F" w:themeColor="accent1"/>
        </w:tcBorders>
      </w:tcPr>
    </w:tblStylePr>
    <w:tblStylePr w:type="band1Horz">
      <w:tblPr/>
      <w:tcPr>
        <w:tcBorders>
          <w:top w:val="single" w:sz="4" w:space="0" w:color="FB634F" w:themeColor="accent1"/>
          <w:bottom w:val="single" w:sz="4" w:space="0" w:color="FB63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634F" w:themeColor="accent1"/>
          <w:left w:val="nil"/>
        </w:tcBorders>
      </w:tcPr>
    </w:tblStylePr>
    <w:tblStylePr w:type="swCell">
      <w:tblPr/>
      <w:tcPr>
        <w:tcBorders>
          <w:top w:val="double" w:sz="4" w:space="0" w:color="FB634F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67B" w:themeColor="accent2"/>
        <w:left w:val="single" w:sz="4" w:space="0" w:color="FFF67B" w:themeColor="accent2"/>
        <w:bottom w:val="single" w:sz="4" w:space="0" w:color="FFF67B" w:themeColor="accent2"/>
        <w:right w:val="single" w:sz="4" w:space="0" w:color="FFF67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67B" w:themeFill="accent2"/>
      </w:tcPr>
    </w:tblStylePr>
    <w:tblStylePr w:type="lastRow">
      <w:rPr>
        <w:b/>
        <w:bCs/>
      </w:rPr>
      <w:tblPr/>
      <w:tcPr>
        <w:tcBorders>
          <w:top w:val="double" w:sz="4" w:space="0" w:color="FFF67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67B" w:themeColor="accent2"/>
          <w:right w:val="single" w:sz="4" w:space="0" w:color="FFF67B" w:themeColor="accent2"/>
        </w:tcBorders>
      </w:tcPr>
    </w:tblStylePr>
    <w:tblStylePr w:type="band1Horz">
      <w:tblPr/>
      <w:tcPr>
        <w:tcBorders>
          <w:top w:val="single" w:sz="4" w:space="0" w:color="FFF67B" w:themeColor="accent2"/>
          <w:bottom w:val="single" w:sz="4" w:space="0" w:color="FFF67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67B" w:themeColor="accent2"/>
          <w:left w:val="nil"/>
        </w:tcBorders>
      </w:tcPr>
    </w:tblStylePr>
    <w:tblStylePr w:type="swCell">
      <w:tblPr/>
      <w:tcPr>
        <w:tcBorders>
          <w:top w:val="double" w:sz="4" w:space="0" w:color="FFF67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F8F9" w:themeColor="accent3"/>
        <w:left w:val="single" w:sz="4" w:space="0" w:color="DCF8F9" w:themeColor="accent3"/>
        <w:bottom w:val="single" w:sz="4" w:space="0" w:color="DCF8F9" w:themeColor="accent3"/>
        <w:right w:val="single" w:sz="4" w:space="0" w:color="DCF8F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F8F9" w:themeFill="accent3"/>
      </w:tcPr>
    </w:tblStylePr>
    <w:tblStylePr w:type="lastRow">
      <w:rPr>
        <w:b/>
        <w:bCs/>
      </w:rPr>
      <w:tblPr/>
      <w:tcPr>
        <w:tcBorders>
          <w:top w:val="double" w:sz="4" w:space="0" w:color="DCF8F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F8F9" w:themeColor="accent3"/>
          <w:right w:val="single" w:sz="4" w:space="0" w:color="DCF8F9" w:themeColor="accent3"/>
        </w:tcBorders>
      </w:tcPr>
    </w:tblStylePr>
    <w:tblStylePr w:type="band1Horz">
      <w:tblPr/>
      <w:tcPr>
        <w:tcBorders>
          <w:top w:val="single" w:sz="4" w:space="0" w:color="DCF8F9" w:themeColor="accent3"/>
          <w:bottom w:val="single" w:sz="4" w:space="0" w:color="DCF8F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F8F9" w:themeColor="accent3"/>
          <w:left w:val="nil"/>
        </w:tcBorders>
      </w:tcPr>
    </w:tblStylePr>
    <w:tblStylePr w:type="swCell">
      <w:tblPr/>
      <w:tcPr>
        <w:tcBorders>
          <w:top w:val="double" w:sz="4" w:space="0" w:color="DCF8F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1C4F1" w:themeColor="accent4"/>
        <w:left w:val="single" w:sz="4" w:space="0" w:color="91C4F1" w:themeColor="accent4"/>
        <w:bottom w:val="single" w:sz="4" w:space="0" w:color="91C4F1" w:themeColor="accent4"/>
        <w:right w:val="single" w:sz="4" w:space="0" w:color="91C4F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1C4F1" w:themeFill="accent4"/>
      </w:tcPr>
    </w:tblStylePr>
    <w:tblStylePr w:type="lastRow">
      <w:rPr>
        <w:b/>
        <w:bCs/>
      </w:rPr>
      <w:tblPr/>
      <w:tcPr>
        <w:tcBorders>
          <w:top w:val="double" w:sz="4" w:space="0" w:color="91C4F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1C4F1" w:themeColor="accent4"/>
          <w:right w:val="single" w:sz="4" w:space="0" w:color="91C4F1" w:themeColor="accent4"/>
        </w:tcBorders>
      </w:tcPr>
    </w:tblStylePr>
    <w:tblStylePr w:type="band1Horz">
      <w:tblPr/>
      <w:tcPr>
        <w:tcBorders>
          <w:top w:val="single" w:sz="4" w:space="0" w:color="91C4F1" w:themeColor="accent4"/>
          <w:bottom w:val="single" w:sz="4" w:space="0" w:color="91C4F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1C4F1" w:themeColor="accent4"/>
          <w:left w:val="nil"/>
        </w:tcBorders>
      </w:tcPr>
    </w:tblStylePr>
    <w:tblStylePr w:type="swCell">
      <w:tblPr/>
      <w:tcPr>
        <w:tcBorders>
          <w:top w:val="double" w:sz="4" w:space="0" w:color="91C4F1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F9F9" w:themeColor="accent6"/>
        <w:left w:val="single" w:sz="4" w:space="0" w:color="DCF9F9" w:themeColor="accent6"/>
        <w:bottom w:val="single" w:sz="4" w:space="0" w:color="DCF9F9" w:themeColor="accent6"/>
        <w:right w:val="single" w:sz="4" w:space="0" w:color="DCF9F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F9F9" w:themeFill="accent6"/>
      </w:tcPr>
    </w:tblStylePr>
    <w:tblStylePr w:type="lastRow">
      <w:rPr>
        <w:b/>
        <w:bCs/>
      </w:rPr>
      <w:tblPr/>
      <w:tcPr>
        <w:tcBorders>
          <w:top w:val="double" w:sz="4" w:space="0" w:color="DCF9F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F9F9" w:themeColor="accent6"/>
          <w:right w:val="single" w:sz="4" w:space="0" w:color="DCF9F9" w:themeColor="accent6"/>
        </w:tcBorders>
      </w:tcPr>
    </w:tblStylePr>
    <w:tblStylePr w:type="band1Horz">
      <w:tblPr/>
      <w:tcPr>
        <w:tcBorders>
          <w:top w:val="single" w:sz="4" w:space="0" w:color="DCF9F9" w:themeColor="accent6"/>
          <w:bottom w:val="single" w:sz="4" w:space="0" w:color="DCF9F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F9F9" w:themeColor="accent6"/>
          <w:left w:val="nil"/>
        </w:tcBorders>
      </w:tcPr>
    </w:tblStylePr>
    <w:tblStylePr w:type="swCell">
      <w:tblPr/>
      <w:tcPr>
        <w:tcBorders>
          <w:top w:val="double" w:sz="4" w:space="0" w:color="DCF9F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CA195" w:themeColor="accent1" w:themeTint="99"/>
        <w:left w:val="single" w:sz="4" w:space="0" w:color="FCA195" w:themeColor="accent1" w:themeTint="99"/>
        <w:bottom w:val="single" w:sz="4" w:space="0" w:color="FCA195" w:themeColor="accent1" w:themeTint="99"/>
        <w:right w:val="single" w:sz="4" w:space="0" w:color="FCA195" w:themeColor="accent1" w:themeTint="99"/>
        <w:insideH w:val="single" w:sz="4" w:space="0" w:color="FCA1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634F" w:themeColor="accent1"/>
          <w:left w:val="single" w:sz="4" w:space="0" w:color="FB634F" w:themeColor="accent1"/>
          <w:bottom w:val="single" w:sz="4" w:space="0" w:color="FB634F" w:themeColor="accent1"/>
          <w:right w:val="single" w:sz="4" w:space="0" w:color="FB634F" w:themeColor="accent1"/>
          <w:insideH w:val="nil"/>
        </w:tcBorders>
        <w:shd w:val="clear" w:color="auto" w:fill="FB634F" w:themeFill="accent1"/>
      </w:tcPr>
    </w:tblStylePr>
    <w:tblStylePr w:type="lastRow">
      <w:rPr>
        <w:b/>
        <w:bCs/>
      </w:rPr>
      <w:tblPr/>
      <w:tcPr>
        <w:tcBorders>
          <w:top w:val="double" w:sz="4" w:space="0" w:color="FCA1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9AF" w:themeColor="accent2" w:themeTint="99"/>
        <w:left w:val="single" w:sz="4" w:space="0" w:color="FFF9AF" w:themeColor="accent2" w:themeTint="99"/>
        <w:bottom w:val="single" w:sz="4" w:space="0" w:color="FFF9AF" w:themeColor="accent2" w:themeTint="99"/>
        <w:right w:val="single" w:sz="4" w:space="0" w:color="FFF9AF" w:themeColor="accent2" w:themeTint="99"/>
        <w:insideH w:val="single" w:sz="4" w:space="0" w:color="FFF9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67B" w:themeColor="accent2"/>
          <w:left w:val="single" w:sz="4" w:space="0" w:color="FFF67B" w:themeColor="accent2"/>
          <w:bottom w:val="single" w:sz="4" w:space="0" w:color="FFF67B" w:themeColor="accent2"/>
          <w:right w:val="single" w:sz="4" w:space="0" w:color="FFF67B" w:themeColor="accent2"/>
          <w:insideH w:val="nil"/>
        </w:tcBorders>
        <w:shd w:val="clear" w:color="auto" w:fill="FFF67B" w:themeFill="accent2"/>
      </w:tcPr>
    </w:tblStylePr>
    <w:tblStylePr w:type="lastRow">
      <w:rPr>
        <w:b/>
        <w:bCs/>
      </w:rPr>
      <w:tblPr/>
      <w:tcPr>
        <w:tcBorders>
          <w:top w:val="double" w:sz="4" w:space="0" w:color="FFF9A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AFB" w:themeColor="accent3" w:themeTint="99"/>
        <w:left w:val="single" w:sz="4" w:space="0" w:color="E9FAFB" w:themeColor="accent3" w:themeTint="99"/>
        <w:bottom w:val="single" w:sz="4" w:space="0" w:color="E9FAFB" w:themeColor="accent3" w:themeTint="99"/>
        <w:right w:val="single" w:sz="4" w:space="0" w:color="E9FAFB" w:themeColor="accent3" w:themeTint="99"/>
        <w:insideH w:val="single" w:sz="4" w:space="0" w:color="E9FAF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8F9" w:themeColor="accent3"/>
          <w:left w:val="single" w:sz="4" w:space="0" w:color="DCF8F9" w:themeColor="accent3"/>
          <w:bottom w:val="single" w:sz="4" w:space="0" w:color="DCF8F9" w:themeColor="accent3"/>
          <w:right w:val="single" w:sz="4" w:space="0" w:color="DCF8F9" w:themeColor="accent3"/>
          <w:insideH w:val="nil"/>
        </w:tcBorders>
        <w:shd w:val="clear" w:color="auto" w:fill="DCF8F9" w:themeFill="accent3"/>
      </w:tcPr>
    </w:tblStylePr>
    <w:tblStylePr w:type="lastRow">
      <w:rPr>
        <w:b/>
        <w:bCs/>
      </w:rPr>
      <w:tblPr/>
      <w:tcPr>
        <w:tcBorders>
          <w:top w:val="double" w:sz="4" w:space="0" w:color="E9FA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BCDBF6" w:themeColor="accent4" w:themeTint="99"/>
        <w:left w:val="single" w:sz="4" w:space="0" w:color="BCDBF6" w:themeColor="accent4" w:themeTint="99"/>
        <w:bottom w:val="single" w:sz="4" w:space="0" w:color="BCDBF6" w:themeColor="accent4" w:themeTint="99"/>
        <w:right w:val="single" w:sz="4" w:space="0" w:color="BCDBF6" w:themeColor="accent4" w:themeTint="99"/>
        <w:insideH w:val="single" w:sz="4" w:space="0" w:color="BCDB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C4F1" w:themeColor="accent4"/>
          <w:left w:val="single" w:sz="4" w:space="0" w:color="91C4F1" w:themeColor="accent4"/>
          <w:bottom w:val="single" w:sz="4" w:space="0" w:color="91C4F1" w:themeColor="accent4"/>
          <w:right w:val="single" w:sz="4" w:space="0" w:color="91C4F1" w:themeColor="accent4"/>
          <w:insideH w:val="nil"/>
        </w:tcBorders>
        <w:shd w:val="clear" w:color="auto" w:fill="91C4F1" w:themeFill="accent4"/>
      </w:tcPr>
    </w:tblStylePr>
    <w:tblStylePr w:type="lastRow">
      <w:rPr>
        <w:b/>
        <w:bCs/>
      </w:rPr>
      <w:tblPr/>
      <w:tcPr>
        <w:tcBorders>
          <w:top w:val="double" w:sz="4" w:space="0" w:color="BCDB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E9FBFB" w:themeColor="accent6" w:themeTint="99"/>
        <w:left w:val="single" w:sz="4" w:space="0" w:color="E9FBFB" w:themeColor="accent6" w:themeTint="99"/>
        <w:bottom w:val="single" w:sz="4" w:space="0" w:color="E9FBFB" w:themeColor="accent6" w:themeTint="99"/>
        <w:right w:val="single" w:sz="4" w:space="0" w:color="E9FBFB" w:themeColor="accent6" w:themeTint="99"/>
        <w:insideH w:val="single" w:sz="4" w:space="0" w:color="E9F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F9F9" w:themeColor="accent6"/>
          <w:left w:val="single" w:sz="4" w:space="0" w:color="DCF9F9" w:themeColor="accent6"/>
          <w:bottom w:val="single" w:sz="4" w:space="0" w:color="DCF9F9" w:themeColor="accent6"/>
          <w:right w:val="single" w:sz="4" w:space="0" w:color="DCF9F9" w:themeColor="accent6"/>
          <w:insideH w:val="nil"/>
        </w:tcBorders>
        <w:shd w:val="clear" w:color="auto" w:fill="DCF9F9" w:themeFill="accent6"/>
      </w:tcPr>
    </w:tblStylePr>
    <w:tblStylePr w:type="lastRow">
      <w:rPr>
        <w:b/>
        <w:bCs/>
      </w:rPr>
      <w:tblPr/>
      <w:tcPr>
        <w:tcBorders>
          <w:top w:val="double" w:sz="4" w:space="0" w:color="E9F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634F" w:themeColor="accent1"/>
        <w:left w:val="single" w:sz="24" w:space="0" w:color="FB634F" w:themeColor="accent1"/>
        <w:bottom w:val="single" w:sz="24" w:space="0" w:color="FB634F" w:themeColor="accent1"/>
        <w:right w:val="single" w:sz="24" w:space="0" w:color="FB634F" w:themeColor="accent1"/>
      </w:tblBorders>
    </w:tblPr>
    <w:tcPr>
      <w:shd w:val="clear" w:color="auto" w:fill="FB634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67B" w:themeColor="accent2"/>
        <w:left w:val="single" w:sz="24" w:space="0" w:color="FFF67B" w:themeColor="accent2"/>
        <w:bottom w:val="single" w:sz="24" w:space="0" w:color="FFF67B" w:themeColor="accent2"/>
        <w:right w:val="single" w:sz="24" w:space="0" w:color="FFF67B" w:themeColor="accent2"/>
      </w:tblBorders>
    </w:tblPr>
    <w:tcPr>
      <w:shd w:val="clear" w:color="auto" w:fill="FFF67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CF8F9" w:themeColor="accent3"/>
        <w:left w:val="single" w:sz="24" w:space="0" w:color="DCF8F9" w:themeColor="accent3"/>
        <w:bottom w:val="single" w:sz="24" w:space="0" w:color="DCF8F9" w:themeColor="accent3"/>
        <w:right w:val="single" w:sz="24" w:space="0" w:color="DCF8F9" w:themeColor="accent3"/>
      </w:tblBorders>
    </w:tblPr>
    <w:tcPr>
      <w:shd w:val="clear" w:color="auto" w:fill="DCF8F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1C4F1" w:themeColor="accent4"/>
        <w:left w:val="single" w:sz="24" w:space="0" w:color="91C4F1" w:themeColor="accent4"/>
        <w:bottom w:val="single" w:sz="24" w:space="0" w:color="91C4F1" w:themeColor="accent4"/>
        <w:right w:val="single" w:sz="24" w:space="0" w:color="91C4F1" w:themeColor="accent4"/>
      </w:tblBorders>
    </w:tblPr>
    <w:tcPr>
      <w:shd w:val="clear" w:color="auto" w:fill="91C4F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CF9F9" w:themeColor="accent6"/>
        <w:left w:val="single" w:sz="24" w:space="0" w:color="DCF9F9" w:themeColor="accent6"/>
        <w:bottom w:val="single" w:sz="24" w:space="0" w:color="DCF9F9" w:themeColor="accent6"/>
        <w:right w:val="single" w:sz="24" w:space="0" w:color="DCF9F9" w:themeColor="accent6"/>
      </w:tblBorders>
    </w:tblPr>
    <w:tcPr>
      <w:shd w:val="clear" w:color="auto" w:fill="DCF9F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  <w:tblBorders>
        <w:top w:val="single" w:sz="4" w:space="0" w:color="FB634F" w:themeColor="accent1"/>
        <w:bottom w:val="single" w:sz="4" w:space="0" w:color="FB634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B634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  <w:tblBorders>
        <w:top w:val="single" w:sz="4" w:space="0" w:color="FFF67B" w:themeColor="accent2"/>
        <w:bottom w:val="single" w:sz="4" w:space="0" w:color="FFF67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F67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  <w:tblBorders>
        <w:top w:val="single" w:sz="4" w:space="0" w:color="DCF8F9" w:themeColor="accent3"/>
        <w:bottom w:val="single" w:sz="4" w:space="0" w:color="DCF8F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CF8F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  <w:tblBorders>
        <w:top w:val="single" w:sz="4" w:space="0" w:color="91C4F1" w:themeColor="accent4"/>
        <w:bottom w:val="single" w:sz="4" w:space="0" w:color="91C4F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1C4F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  <w:tblBorders>
        <w:top w:val="single" w:sz="4" w:space="0" w:color="DCF9F9" w:themeColor="accent6"/>
        <w:bottom w:val="single" w:sz="4" w:space="0" w:color="DCF9F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CF9F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F120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63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63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63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63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EDFDB" w:themeFill="accent1" w:themeFillTint="33"/>
      </w:tcPr>
    </w:tblStylePr>
    <w:tblStylePr w:type="band1Horz">
      <w:tblPr/>
      <w:tcPr>
        <w:shd w:val="clear" w:color="auto" w:fill="FEDF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FFEE1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67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67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67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67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DE4" w:themeFill="accent2" w:themeFillTint="33"/>
      </w:tcPr>
    </w:tblStylePr>
    <w:tblStylePr w:type="band1Horz">
      <w:tblPr/>
      <w:tcPr>
        <w:shd w:val="clear" w:color="auto" w:fill="FFFD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77E3E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F8F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F8F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F8F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F8F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3" w:themeFillTint="33"/>
      </w:tcPr>
    </w:tblStylePr>
    <w:tblStylePr w:type="band1Horz">
      <w:tblPr/>
      <w:tcPr>
        <w:shd w:val="clear" w:color="auto" w:fill="F7FDF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3A95E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C4F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C4F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C4F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C4F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F3FC" w:themeFill="accent4" w:themeFillTint="33"/>
      </w:tcPr>
    </w:tblStylePr>
    <w:tblStylePr w:type="band1Horz">
      <w:tblPr/>
      <w:tcPr>
        <w:shd w:val="clear" w:color="auto" w:fill="E8F3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77E7E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F9F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F9F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F9F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F9F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FDFD" w:themeFill="accent6" w:themeFillTint="33"/>
      </w:tcPr>
    </w:tblStylePr>
    <w:tblStylePr w:type="band1Horz">
      <w:tblPr/>
      <w:tcPr>
        <w:shd w:val="clear" w:color="auto" w:fill="F7FDF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C897B" w:themeColor="accent1" w:themeTint="BF"/>
        <w:left w:val="single" w:sz="8" w:space="0" w:color="FC897B" w:themeColor="accent1" w:themeTint="BF"/>
        <w:bottom w:val="single" w:sz="8" w:space="0" w:color="FC897B" w:themeColor="accent1" w:themeTint="BF"/>
        <w:right w:val="single" w:sz="8" w:space="0" w:color="FC897B" w:themeColor="accent1" w:themeTint="BF"/>
        <w:insideH w:val="single" w:sz="8" w:space="0" w:color="FC897B" w:themeColor="accent1" w:themeTint="BF"/>
        <w:insideV w:val="single" w:sz="8" w:space="0" w:color="FC897B" w:themeColor="accent1" w:themeTint="BF"/>
      </w:tblBorders>
    </w:tblPr>
    <w:tcPr>
      <w:shd w:val="clear" w:color="auto" w:fill="FED8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89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B0A7" w:themeFill="accent1" w:themeFillTint="7F"/>
      </w:tcPr>
    </w:tblStylePr>
    <w:tblStylePr w:type="band1Horz">
      <w:tblPr/>
      <w:tcPr>
        <w:shd w:val="clear" w:color="auto" w:fill="FDB0A7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89C" w:themeColor="accent2" w:themeTint="BF"/>
        <w:left w:val="single" w:sz="8" w:space="0" w:color="FFF89C" w:themeColor="accent2" w:themeTint="BF"/>
        <w:bottom w:val="single" w:sz="8" w:space="0" w:color="FFF89C" w:themeColor="accent2" w:themeTint="BF"/>
        <w:right w:val="single" w:sz="8" w:space="0" w:color="FFF89C" w:themeColor="accent2" w:themeTint="BF"/>
        <w:insideH w:val="single" w:sz="8" w:space="0" w:color="FFF89C" w:themeColor="accent2" w:themeTint="BF"/>
        <w:insideV w:val="single" w:sz="8" w:space="0" w:color="FFF89C" w:themeColor="accent2" w:themeTint="BF"/>
      </w:tblBorders>
    </w:tblPr>
    <w:tcPr>
      <w:shd w:val="clear" w:color="auto" w:fill="FFFC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BD" w:themeFill="accent2" w:themeFillTint="7F"/>
      </w:tcPr>
    </w:tblStylePr>
    <w:tblStylePr w:type="band1Horz">
      <w:tblPr/>
      <w:tcPr>
        <w:shd w:val="clear" w:color="auto" w:fill="FFFAB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9FA" w:themeColor="accent3" w:themeTint="BF"/>
        <w:left w:val="single" w:sz="8" w:space="0" w:color="E4F9FA" w:themeColor="accent3" w:themeTint="BF"/>
        <w:bottom w:val="single" w:sz="8" w:space="0" w:color="E4F9FA" w:themeColor="accent3" w:themeTint="BF"/>
        <w:right w:val="single" w:sz="8" w:space="0" w:color="E4F9FA" w:themeColor="accent3" w:themeTint="BF"/>
        <w:insideH w:val="single" w:sz="8" w:space="0" w:color="E4F9FA" w:themeColor="accent3" w:themeTint="BF"/>
        <w:insideV w:val="single" w:sz="8" w:space="0" w:color="E4F9FA" w:themeColor="accent3" w:themeTint="BF"/>
      </w:tblBorders>
    </w:tblPr>
    <w:tcPr>
      <w:shd w:val="clear" w:color="auto" w:fill="F6FDF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F9F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BFC" w:themeFill="accent3" w:themeFillTint="7F"/>
      </w:tcPr>
    </w:tblStylePr>
    <w:tblStylePr w:type="band1Horz">
      <w:tblPr/>
      <w:tcPr>
        <w:shd w:val="clear" w:color="auto" w:fill="EDFBF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ACD2F4" w:themeColor="accent4" w:themeTint="BF"/>
        <w:left w:val="single" w:sz="8" w:space="0" w:color="ACD2F4" w:themeColor="accent4" w:themeTint="BF"/>
        <w:bottom w:val="single" w:sz="8" w:space="0" w:color="ACD2F4" w:themeColor="accent4" w:themeTint="BF"/>
        <w:right w:val="single" w:sz="8" w:space="0" w:color="ACD2F4" w:themeColor="accent4" w:themeTint="BF"/>
        <w:insideH w:val="single" w:sz="8" w:space="0" w:color="ACD2F4" w:themeColor="accent4" w:themeTint="BF"/>
        <w:insideV w:val="single" w:sz="8" w:space="0" w:color="ACD2F4" w:themeColor="accent4" w:themeTint="BF"/>
      </w:tblBorders>
    </w:tblPr>
    <w:tcPr>
      <w:shd w:val="clear" w:color="auto" w:fill="E3F0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D2F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1F8" w:themeFill="accent4" w:themeFillTint="7F"/>
      </w:tcPr>
    </w:tblStylePr>
    <w:tblStylePr w:type="band1Horz">
      <w:tblPr/>
      <w:tcPr>
        <w:shd w:val="clear" w:color="auto" w:fill="C8E1F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AFA" w:themeColor="accent6" w:themeTint="BF"/>
        <w:left w:val="single" w:sz="8" w:space="0" w:color="E4FAFA" w:themeColor="accent6" w:themeTint="BF"/>
        <w:bottom w:val="single" w:sz="8" w:space="0" w:color="E4FAFA" w:themeColor="accent6" w:themeTint="BF"/>
        <w:right w:val="single" w:sz="8" w:space="0" w:color="E4FAFA" w:themeColor="accent6" w:themeTint="BF"/>
        <w:insideH w:val="single" w:sz="8" w:space="0" w:color="E4FAFA" w:themeColor="accent6" w:themeTint="BF"/>
        <w:insideV w:val="single" w:sz="8" w:space="0" w:color="E4FAFA" w:themeColor="accent6" w:themeTint="BF"/>
      </w:tblBorders>
    </w:tblPr>
    <w:tcPr>
      <w:shd w:val="clear" w:color="auto" w:fill="F6FD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FA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CFC" w:themeFill="accent6" w:themeFillTint="7F"/>
      </w:tcPr>
    </w:tblStylePr>
    <w:tblStylePr w:type="band1Horz">
      <w:tblPr/>
      <w:tcPr>
        <w:shd w:val="clear" w:color="auto" w:fill="EDFCF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  <w:insideH w:val="single" w:sz="8" w:space="0" w:color="FB634F" w:themeColor="accent1"/>
        <w:insideV w:val="single" w:sz="8" w:space="0" w:color="FB634F" w:themeColor="accent1"/>
      </w:tblBorders>
    </w:tblPr>
    <w:tcPr>
      <w:shd w:val="clear" w:color="auto" w:fill="FED8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EF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FDB" w:themeFill="accent1" w:themeFillTint="33"/>
      </w:tcPr>
    </w:tblStylePr>
    <w:tblStylePr w:type="band1Vert">
      <w:tblPr/>
      <w:tcPr>
        <w:shd w:val="clear" w:color="auto" w:fill="FDB0A7" w:themeFill="accent1" w:themeFillTint="7F"/>
      </w:tcPr>
    </w:tblStylePr>
    <w:tblStylePr w:type="band1Horz">
      <w:tblPr/>
      <w:tcPr>
        <w:tcBorders>
          <w:insideH w:val="single" w:sz="6" w:space="0" w:color="FB634F" w:themeColor="accent1"/>
          <w:insideV w:val="single" w:sz="6" w:space="0" w:color="FB634F" w:themeColor="accent1"/>
        </w:tcBorders>
        <w:shd w:val="clear" w:color="auto" w:fill="FDB0A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  <w:insideH w:val="single" w:sz="8" w:space="0" w:color="FFF67B" w:themeColor="accent2"/>
        <w:insideV w:val="single" w:sz="8" w:space="0" w:color="FFF67B" w:themeColor="accent2"/>
      </w:tblBorders>
    </w:tblPr>
    <w:tcPr>
      <w:shd w:val="clear" w:color="auto" w:fill="FFFC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E4" w:themeFill="accent2" w:themeFillTint="33"/>
      </w:tcPr>
    </w:tblStylePr>
    <w:tblStylePr w:type="band1Vert">
      <w:tblPr/>
      <w:tcPr>
        <w:shd w:val="clear" w:color="auto" w:fill="FFFABD" w:themeFill="accent2" w:themeFillTint="7F"/>
      </w:tcPr>
    </w:tblStylePr>
    <w:tblStylePr w:type="band1Horz">
      <w:tblPr/>
      <w:tcPr>
        <w:tcBorders>
          <w:insideH w:val="single" w:sz="6" w:space="0" w:color="FFF67B" w:themeColor="accent2"/>
          <w:insideV w:val="single" w:sz="6" w:space="0" w:color="FFF67B" w:themeColor="accent2"/>
        </w:tcBorders>
        <w:shd w:val="clear" w:color="auto" w:fill="FFFA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  <w:insideH w:val="single" w:sz="8" w:space="0" w:color="DCF8F9" w:themeColor="accent3"/>
        <w:insideV w:val="single" w:sz="8" w:space="0" w:color="DCF8F9" w:themeColor="accent3"/>
      </w:tblBorders>
    </w:tblPr>
    <w:tcPr>
      <w:shd w:val="clear" w:color="auto" w:fill="F6FDF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E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DFD" w:themeFill="accent3" w:themeFillTint="33"/>
      </w:tcPr>
    </w:tblStylePr>
    <w:tblStylePr w:type="band1Vert">
      <w:tblPr/>
      <w:tcPr>
        <w:shd w:val="clear" w:color="auto" w:fill="EDFBFC" w:themeFill="accent3" w:themeFillTint="7F"/>
      </w:tcPr>
    </w:tblStylePr>
    <w:tblStylePr w:type="band1Horz">
      <w:tblPr/>
      <w:tcPr>
        <w:tcBorders>
          <w:insideH w:val="single" w:sz="6" w:space="0" w:color="DCF8F9" w:themeColor="accent3"/>
          <w:insideV w:val="single" w:sz="6" w:space="0" w:color="DCF8F9" w:themeColor="accent3"/>
        </w:tcBorders>
        <w:shd w:val="clear" w:color="auto" w:fill="EDFBF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  <w:insideH w:val="single" w:sz="8" w:space="0" w:color="91C4F1" w:themeColor="accent4"/>
        <w:insideV w:val="single" w:sz="8" w:space="0" w:color="91C4F1" w:themeColor="accent4"/>
      </w:tblBorders>
    </w:tblPr>
    <w:tcPr>
      <w:shd w:val="clear" w:color="auto" w:fill="E3F0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FC" w:themeFill="accent4" w:themeFillTint="33"/>
      </w:tcPr>
    </w:tblStylePr>
    <w:tblStylePr w:type="band1Vert">
      <w:tblPr/>
      <w:tcPr>
        <w:shd w:val="clear" w:color="auto" w:fill="C8E1F8" w:themeFill="accent4" w:themeFillTint="7F"/>
      </w:tcPr>
    </w:tblStylePr>
    <w:tblStylePr w:type="band1Horz">
      <w:tblPr/>
      <w:tcPr>
        <w:tcBorders>
          <w:insideH w:val="single" w:sz="6" w:space="0" w:color="91C4F1" w:themeColor="accent4"/>
          <w:insideV w:val="single" w:sz="6" w:space="0" w:color="91C4F1" w:themeColor="accent4"/>
        </w:tcBorders>
        <w:shd w:val="clear" w:color="auto" w:fill="C8E1F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  <w:insideH w:val="single" w:sz="8" w:space="0" w:color="DCF9F9" w:themeColor="accent6"/>
        <w:insideV w:val="single" w:sz="8" w:space="0" w:color="DCF9F9" w:themeColor="accent6"/>
      </w:tblBorders>
    </w:tblPr>
    <w:tcPr>
      <w:shd w:val="clear" w:color="auto" w:fill="F6FD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E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DFD" w:themeFill="accent6" w:themeFillTint="33"/>
      </w:tcPr>
    </w:tblStylePr>
    <w:tblStylePr w:type="band1Vert">
      <w:tblPr/>
      <w:tcPr>
        <w:shd w:val="clear" w:color="auto" w:fill="EDFCFC" w:themeFill="accent6" w:themeFillTint="7F"/>
      </w:tcPr>
    </w:tblStylePr>
    <w:tblStylePr w:type="band1Horz">
      <w:tblPr/>
      <w:tcPr>
        <w:tcBorders>
          <w:insideH w:val="single" w:sz="6" w:space="0" w:color="DCF9F9" w:themeColor="accent6"/>
          <w:insideV w:val="single" w:sz="6" w:space="0" w:color="DCF9F9" w:themeColor="accent6"/>
        </w:tcBorders>
        <w:shd w:val="clear" w:color="auto" w:fill="EDFC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D8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63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63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63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63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B0A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B0A7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C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67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67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67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67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B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DF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8F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8F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F8F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F8F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BF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BF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0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C4F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C4F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C4F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C4F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1F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1F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D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9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F9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F9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F9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C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CF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B634F" w:themeColor="accent1"/>
        <w:bottom w:val="single" w:sz="8" w:space="0" w:color="FB634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634F" w:themeColor="accent1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FB634F" w:themeColor="accent1"/>
          <w:bottom w:val="single" w:sz="8" w:space="0" w:color="FB63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634F" w:themeColor="accent1"/>
          <w:bottom w:val="single" w:sz="8" w:space="0" w:color="FB634F" w:themeColor="accent1"/>
        </w:tcBorders>
      </w:tcPr>
    </w:tblStylePr>
    <w:tblStylePr w:type="band1Vert">
      <w:tblPr/>
      <w:tcPr>
        <w:shd w:val="clear" w:color="auto" w:fill="FED8D3" w:themeFill="accent1" w:themeFillTint="3F"/>
      </w:tcPr>
    </w:tblStylePr>
    <w:tblStylePr w:type="band1Horz">
      <w:tblPr/>
      <w:tcPr>
        <w:shd w:val="clear" w:color="auto" w:fill="FED8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67B" w:themeColor="accent2"/>
        <w:bottom w:val="single" w:sz="8" w:space="0" w:color="FFF67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67B" w:themeColor="accent2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FFF67B" w:themeColor="accent2"/>
          <w:bottom w:val="single" w:sz="8" w:space="0" w:color="FFF6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67B" w:themeColor="accent2"/>
          <w:bottom w:val="single" w:sz="8" w:space="0" w:color="FFF67B" w:themeColor="accent2"/>
        </w:tcBorders>
      </w:tcPr>
    </w:tblStylePr>
    <w:tblStylePr w:type="band1Vert">
      <w:tblPr/>
      <w:tcPr>
        <w:shd w:val="clear" w:color="auto" w:fill="FFFCDE" w:themeFill="accent2" w:themeFillTint="3F"/>
      </w:tcPr>
    </w:tblStylePr>
    <w:tblStylePr w:type="band1Horz">
      <w:tblPr/>
      <w:tcPr>
        <w:shd w:val="clear" w:color="auto" w:fill="FFFCDE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8F9" w:themeColor="accent3"/>
        <w:bottom w:val="single" w:sz="8" w:space="0" w:color="DCF8F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F8F9" w:themeColor="accent3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DCF8F9" w:themeColor="accent3"/>
          <w:bottom w:val="single" w:sz="8" w:space="0" w:color="DCF8F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F8F9" w:themeColor="accent3"/>
          <w:bottom w:val="single" w:sz="8" w:space="0" w:color="DCF8F9" w:themeColor="accent3"/>
        </w:tcBorders>
      </w:tcPr>
    </w:tblStylePr>
    <w:tblStylePr w:type="band1Vert">
      <w:tblPr/>
      <w:tcPr>
        <w:shd w:val="clear" w:color="auto" w:fill="F6FDFD" w:themeFill="accent3" w:themeFillTint="3F"/>
      </w:tcPr>
    </w:tblStylePr>
    <w:tblStylePr w:type="band1Horz">
      <w:tblPr/>
      <w:tcPr>
        <w:shd w:val="clear" w:color="auto" w:fill="F6FDF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1C4F1" w:themeColor="accent4"/>
        <w:bottom w:val="single" w:sz="8" w:space="0" w:color="91C4F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C4F1" w:themeColor="accent4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91C4F1" w:themeColor="accent4"/>
          <w:bottom w:val="single" w:sz="8" w:space="0" w:color="91C4F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C4F1" w:themeColor="accent4"/>
          <w:bottom w:val="single" w:sz="8" w:space="0" w:color="91C4F1" w:themeColor="accent4"/>
        </w:tcBorders>
      </w:tcPr>
    </w:tblStylePr>
    <w:tblStylePr w:type="band1Vert">
      <w:tblPr/>
      <w:tcPr>
        <w:shd w:val="clear" w:color="auto" w:fill="E3F0FB" w:themeFill="accent4" w:themeFillTint="3F"/>
      </w:tcPr>
    </w:tblStylePr>
    <w:tblStylePr w:type="band1Horz">
      <w:tblPr/>
      <w:tcPr>
        <w:shd w:val="clear" w:color="auto" w:fill="E3F0F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CF9F9" w:themeColor="accent6"/>
        <w:bottom w:val="single" w:sz="8" w:space="0" w:color="DCF9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F9F9" w:themeColor="accent6"/>
        </w:tcBorders>
      </w:tcPr>
    </w:tblStylePr>
    <w:tblStylePr w:type="lastRow">
      <w:rPr>
        <w:b/>
        <w:bCs/>
        <w:color w:val="1B1B1B" w:themeColor="text2"/>
      </w:rPr>
      <w:tblPr/>
      <w:tcPr>
        <w:tcBorders>
          <w:top w:val="single" w:sz="8" w:space="0" w:color="DCF9F9" w:themeColor="accent6"/>
          <w:bottom w:val="single" w:sz="8" w:space="0" w:color="DCF9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F9F9" w:themeColor="accent6"/>
          <w:bottom w:val="single" w:sz="8" w:space="0" w:color="DCF9F9" w:themeColor="accent6"/>
        </w:tcBorders>
      </w:tcPr>
    </w:tblStylePr>
    <w:tblStylePr w:type="band1Vert">
      <w:tblPr/>
      <w:tcPr>
        <w:shd w:val="clear" w:color="auto" w:fill="F6FDFD" w:themeFill="accent6" w:themeFillTint="3F"/>
      </w:tcPr>
    </w:tblStylePr>
    <w:tblStylePr w:type="band1Horz">
      <w:tblPr/>
      <w:tcPr>
        <w:shd w:val="clear" w:color="auto" w:fill="F6FDFD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B634F" w:themeColor="accent1"/>
        <w:left w:val="single" w:sz="8" w:space="0" w:color="FB634F" w:themeColor="accent1"/>
        <w:bottom w:val="single" w:sz="8" w:space="0" w:color="FB634F" w:themeColor="accent1"/>
        <w:right w:val="single" w:sz="8" w:space="0" w:color="FB634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634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634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634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8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8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67B" w:themeColor="accent2"/>
        <w:left w:val="single" w:sz="8" w:space="0" w:color="FFF67B" w:themeColor="accent2"/>
        <w:bottom w:val="single" w:sz="8" w:space="0" w:color="FFF67B" w:themeColor="accent2"/>
        <w:right w:val="single" w:sz="8" w:space="0" w:color="FFF67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67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67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67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C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C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8F9" w:themeColor="accent3"/>
        <w:left w:val="single" w:sz="8" w:space="0" w:color="DCF8F9" w:themeColor="accent3"/>
        <w:bottom w:val="single" w:sz="8" w:space="0" w:color="DCF8F9" w:themeColor="accent3"/>
        <w:right w:val="single" w:sz="8" w:space="0" w:color="DCF8F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F8F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F8F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F8F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DF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1C4F1" w:themeColor="accent4"/>
        <w:left w:val="single" w:sz="8" w:space="0" w:color="91C4F1" w:themeColor="accent4"/>
        <w:bottom w:val="single" w:sz="8" w:space="0" w:color="91C4F1" w:themeColor="accent4"/>
        <w:right w:val="single" w:sz="8" w:space="0" w:color="91C4F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C4F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C4F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C4F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0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0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CF9F9" w:themeColor="accent6"/>
        <w:left w:val="single" w:sz="8" w:space="0" w:color="DCF9F9" w:themeColor="accent6"/>
        <w:bottom w:val="single" w:sz="8" w:space="0" w:color="DCF9F9" w:themeColor="accent6"/>
        <w:right w:val="single" w:sz="8" w:space="0" w:color="DCF9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F9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F9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F9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D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D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C897B" w:themeColor="accent1" w:themeTint="BF"/>
        <w:left w:val="single" w:sz="8" w:space="0" w:color="FC897B" w:themeColor="accent1" w:themeTint="BF"/>
        <w:bottom w:val="single" w:sz="8" w:space="0" w:color="FC897B" w:themeColor="accent1" w:themeTint="BF"/>
        <w:right w:val="single" w:sz="8" w:space="0" w:color="FC897B" w:themeColor="accent1" w:themeTint="BF"/>
        <w:insideH w:val="single" w:sz="8" w:space="0" w:color="FC897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897B" w:themeColor="accent1" w:themeTint="BF"/>
          <w:left w:val="single" w:sz="8" w:space="0" w:color="FC897B" w:themeColor="accent1" w:themeTint="BF"/>
          <w:bottom w:val="single" w:sz="8" w:space="0" w:color="FC897B" w:themeColor="accent1" w:themeTint="BF"/>
          <w:right w:val="single" w:sz="8" w:space="0" w:color="FC897B" w:themeColor="accent1" w:themeTint="BF"/>
          <w:insideH w:val="nil"/>
          <w:insideV w:val="nil"/>
        </w:tcBorders>
        <w:shd w:val="clear" w:color="auto" w:fill="FB63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897B" w:themeColor="accent1" w:themeTint="BF"/>
          <w:left w:val="single" w:sz="8" w:space="0" w:color="FC897B" w:themeColor="accent1" w:themeTint="BF"/>
          <w:bottom w:val="single" w:sz="8" w:space="0" w:color="FC897B" w:themeColor="accent1" w:themeTint="BF"/>
          <w:right w:val="single" w:sz="8" w:space="0" w:color="FC897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8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8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89C" w:themeColor="accent2" w:themeTint="BF"/>
        <w:left w:val="single" w:sz="8" w:space="0" w:color="FFF89C" w:themeColor="accent2" w:themeTint="BF"/>
        <w:bottom w:val="single" w:sz="8" w:space="0" w:color="FFF89C" w:themeColor="accent2" w:themeTint="BF"/>
        <w:right w:val="single" w:sz="8" w:space="0" w:color="FFF89C" w:themeColor="accent2" w:themeTint="BF"/>
        <w:insideH w:val="single" w:sz="8" w:space="0" w:color="FFF8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9C" w:themeColor="accent2" w:themeTint="BF"/>
          <w:left w:val="single" w:sz="8" w:space="0" w:color="FFF89C" w:themeColor="accent2" w:themeTint="BF"/>
          <w:bottom w:val="single" w:sz="8" w:space="0" w:color="FFF89C" w:themeColor="accent2" w:themeTint="BF"/>
          <w:right w:val="single" w:sz="8" w:space="0" w:color="FFF89C" w:themeColor="accent2" w:themeTint="BF"/>
          <w:insideH w:val="nil"/>
          <w:insideV w:val="nil"/>
        </w:tcBorders>
        <w:shd w:val="clear" w:color="auto" w:fill="FFF67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9C" w:themeColor="accent2" w:themeTint="BF"/>
          <w:left w:val="single" w:sz="8" w:space="0" w:color="FFF89C" w:themeColor="accent2" w:themeTint="BF"/>
          <w:bottom w:val="single" w:sz="8" w:space="0" w:color="FFF89C" w:themeColor="accent2" w:themeTint="BF"/>
          <w:right w:val="single" w:sz="8" w:space="0" w:color="FFF8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C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9FA" w:themeColor="accent3" w:themeTint="BF"/>
        <w:left w:val="single" w:sz="8" w:space="0" w:color="E4F9FA" w:themeColor="accent3" w:themeTint="BF"/>
        <w:bottom w:val="single" w:sz="8" w:space="0" w:color="E4F9FA" w:themeColor="accent3" w:themeTint="BF"/>
        <w:right w:val="single" w:sz="8" w:space="0" w:color="E4F9FA" w:themeColor="accent3" w:themeTint="BF"/>
        <w:insideH w:val="single" w:sz="8" w:space="0" w:color="E4F9F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9FA" w:themeColor="accent3" w:themeTint="BF"/>
          <w:left w:val="single" w:sz="8" w:space="0" w:color="E4F9FA" w:themeColor="accent3" w:themeTint="BF"/>
          <w:bottom w:val="single" w:sz="8" w:space="0" w:color="E4F9FA" w:themeColor="accent3" w:themeTint="BF"/>
          <w:right w:val="single" w:sz="8" w:space="0" w:color="E4F9FA" w:themeColor="accent3" w:themeTint="BF"/>
          <w:insideH w:val="nil"/>
          <w:insideV w:val="nil"/>
        </w:tcBorders>
        <w:shd w:val="clear" w:color="auto" w:fill="DCF8F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9FA" w:themeColor="accent3" w:themeTint="BF"/>
          <w:left w:val="single" w:sz="8" w:space="0" w:color="E4F9FA" w:themeColor="accent3" w:themeTint="BF"/>
          <w:bottom w:val="single" w:sz="8" w:space="0" w:color="E4F9FA" w:themeColor="accent3" w:themeTint="BF"/>
          <w:right w:val="single" w:sz="8" w:space="0" w:color="E4F9F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DF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ACD2F4" w:themeColor="accent4" w:themeTint="BF"/>
        <w:left w:val="single" w:sz="8" w:space="0" w:color="ACD2F4" w:themeColor="accent4" w:themeTint="BF"/>
        <w:bottom w:val="single" w:sz="8" w:space="0" w:color="ACD2F4" w:themeColor="accent4" w:themeTint="BF"/>
        <w:right w:val="single" w:sz="8" w:space="0" w:color="ACD2F4" w:themeColor="accent4" w:themeTint="BF"/>
        <w:insideH w:val="single" w:sz="8" w:space="0" w:color="ACD2F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D2F4" w:themeColor="accent4" w:themeTint="BF"/>
          <w:left w:val="single" w:sz="8" w:space="0" w:color="ACD2F4" w:themeColor="accent4" w:themeTint="BF"/>
          <w:bottom w:val="single" w:sz="8" w:space="0" w:color="ACD2F4" w:themeColor="accent4" w:themeTint="BF"/>
          <w:right w:val="single" w:sz="8" w:space="0" w:color="ACD2F4" w:themeColor="accent4" w:themeTint="BF"/>
          <w:insideH w:val="nil"/>
          <w:insideV w:val="nil"/>
        </w:tcBorders>
        <w:shd w:val="clear" w:color="auto" w:fill="91C4F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D2F4" w:themeColor="accent4" w:themeTint="BF"/>
          <w:left w:val="single" w:sz="8" w:space="0" w:color="ACD2F4" w:themeColor="accent4" w:themeTint="BF"/>
          <w:bottom w:val="single" w:sz="8" w:space="0" w:color="ACD2F4" w:themeColor="accent4" w:themeTint="BF"/>
          <w:right w:val="single" w:sz="8" w:space="0" w:color="ACD2F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0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0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4FAFA" w:themeColor="accent6" w:themeTint="BF"/>
        <w:left w:val="single" w:sz="8" w:space="0" w:color="E4FAFA" w:themeColor="accent6" w:themeTint="BF"/>
        <w:bottom w:val="single" w:sz="8" w:space="0" w:color="E4FAFA" w:themeColor="accent6" w:themeTint="BF"/>
        <w:right w:val="single" w:sz="8" w:space="0" w:color="E4FAFA" w:themeColor="accent6" w:themeTint="BF"/>
        <w:insideH w:val="single" w:sz="8" w:space="0" w:color="E4FA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FAFA" w:themeColor="accent6" w:themeTint="BF"/>
          <w:left w:val="single" w:sz="8" w:space="0" w:color="E4FAFA" w:themeColor="accent6" w:themeTint="BF"/>
          <w:bottom w:val="single" w:sz="8" w:space="0" w:color="E4FAFA" w:themeColor="accent6" w:themeTint="BF"/>
          <w:right w:val="single" w:sz="8" w:space="0" w:color="E4FAFA" w:themeColor="accent6" w:themeTint="BF"/>
          <w:insideH w:val="nil"/>
          <w:insideV w:val="nil"/>
        </w:tcBorders>
        <w:shd w:val="clear" w:color="auto" w:fill="DCF9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FAFA" w:themeColor="accent6" w:themeTint="BF"/>
          <w:left w:val="single" w:sz="8" w:space="0" w:color="E4FAFA" w:themeColor="accent6" w:themeTint="BF"/>
          <w:bottom w:val="single" w:sz="8" w:space="0" w:color="E4FAFA" w:themeColor="accent6" w:themeTint="BF"/>
          <w:right w:val="single" w:sz="8" w:space="0" w:color="E4FA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D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D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63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63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63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67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7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67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F8F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8F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F8F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C4F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C4F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C4F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F9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9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F9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link w:val="SemEspaamentoChar"/>
    <w:uiPriority w:val="1"/>
    <w:qFormat/>
    <w:rsid w:val="003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qFormat/>
    <w:rsid w:val="003B52B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B52B9"/>
    <w:rPr>
      <w:i/>
      <w:iCs/>
      <w:sz w:val="24"/>
      <w:szCs w:val="24"/>
    </w:rPr>
  </w:style>
  <w:style w:type="paragraph" w:styleId="Saudao">
    <w:name w:val="Salutation"/>
    <w:basedOn w:val="Normal"/>
    <w:next w:val="Normal"/>
    <w:link w:val="SaudaoChar"/>
    <w:uiPriority w:val="5"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uiPriority w:val="22"/>
    <w:qFormat/>
    <w:rsid w:val="003B52B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2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B52B9"/>
    <w:rPr>
      <w:caps/>
      <w:color w:val="595959" w:themeColor="text1" w:themeTint="A6"/>
      <w:spacing w:val="10"/>
      <w:sz w:val="21"/>
      <w:szCs w:val="21"/>
    </w:rPr>
  </w:style>
  <w:style w:type="character" w:styleId="nfaseSutil">
    <w:name w:val="Subtle Emphasis"/>
    <w:uiPriority w:val="19"/>
    <w:qFormat/>
    <w:rsid w:val="003B52B9"/>
    <w:rPr>
      <w:i/>
      <w:iCs/>
      <w:color w:val="A01503" w:themeColor="accent1" w:themeShade="7F"/>
    </w:rPr>
  </w:style>
  <w:style w:type="character" w:styleId="RefernciaSutil">
    <w:name w:val="Subtle Reference"/>
    <w:uiPriority w:val="31"/>
    <w:qFormat/>
    <w:rsid w:val="003B52B9"/>
    <w:rPr>
      <w:b/>
      <w:bCs/>
      <w:color w:val="FB634F" w:themeColor="accent1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B52B9"/>
    <w:pPr>
      <w:spacing w:before="0" w:after="0"/>
    </w:pPr>
    <w:rPr>
      <w:rFonts w:asciiTheme="majorHAnsi" w:eastAsiaTheme="majorEastAsia" w:hAnsiTheme="majorHAnsi" w:cstheme="majorBidi"/>
      <w:caps/>
      <w:color w:val="FB634F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52B9"/>
    <w:rPr>
      <w:rFonts w:asciiTheme="majorHAnsi" w:eastAsiaTheme="majorEastAsia" w:hAnsiTheme="majorHAnsi" w:cstheme="majorBidi"/>
      <w:caps/>
      <w:color w:val="FB634F" w:themeColor="accent1"/>
      <w:spacing w:val="10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2B9"/>
    <w:pPr>
      <w:outlineLvl w:val="9"/>
    </w:pPr>
  </w:style>
  <w:style w:type="paragraph" w:customStyle="1" w:styleId="Logotipo">
    <w:name w:val="Logotipo"/>
    <w:basedOn w:val="Normal"/>
    <w:link w:val="Caracteredelogotipo"/>
    <w:uiPriority w:val="3"/>
    <w:rsid w:val="00A62C23"/>
    <w:pPr>
      <w:spacing w:after="0" w:line="240" w:lineRule="auto"/>
    </w:pPr>
    <w:rPr>
      <w:rFonts w:asciiTheme="majorHAnsi" w:hAnsiTheme="majorHAnsi"/>
      <w:color w:val="116164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116164" w:themeColor="accent3" w:themeShade="40"/>
      <w:spacing w:val="20"/>
      <w:sz w:val="2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2\AppData\Roaming\Microsoft\Templates\Papel%20timbrado%20de%20neg&#243;cios%20financeiros.dotx" TargetMode="External"/></Relationships>
</file>

<file path=word/theme/theme1.xml><?xml version="1.0" encoding="utf-8"?>
<a:theme xmlns:a="http://schemas.openxmlformats.org/drawingml/2006/main" name="Personal Letterhead">
  <a:themeElements>
    <a:clrScheme name="Personalizada 4">
      <a:dk1>
        <a:srgbClr val="000000"/>
      </a:dk1>
      <a:lt1>
        <a:srgbClr val="FFFFFF"/>
      </a:lt1>
      <a:dk2>
        <a:srgbClr val="1B1B1B"/>
      </a:dk2>
      <a:lt2>
        <a:srgbClr val="E0E0E0"/>
      </a:lt2>
      <a:accent1>
        <a:srgbClr val="FB634F"/>
      </a:accent1>
      <a:accent2>
        <a:srgbClr val="FFF67B"/>
      </a:accent2>
      <a:accent3>
        <a:srgbClr val="DCF8F9"/>
      </a:accent3>
      <a:accent4>
        <a:srgbClr val="91C4F1"/>
      </a:accent4>
      <a:accent5>
        <a:srgbClr val="FFFFFF"/>
      </a:accent5>
      <a:accent6>
        <a:srgbClr val="DCF9F9"/>
      </a:accent6>
      <a:hlink>
        <a:srgbClr val="1B1B1B"/>
      </a:hlink>
      <a:folHlink>
        <a:srgbClr val="0097A7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</Template>
  <TotalTime>0</TotalTime>
  <Pages>3</Pages>
  <Words>175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projetoindividual</vt:lpstr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projetoindividual</dc:title>
  <dc:subject>Kimetsu no Yaiba</dc:subject>
  <dc:creator/>
  <cp:lastModifiedBy/>
  <cp:revision>1</cp:revision>
  <dcterms:created xsi:type="dcterms:W3CDTF">2022-06-05T02:30:00Z</dcterms:created>
  <dcterms:modified xsi:type="dcterms:W3CDTF">2022-06-05T18:55:00Z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